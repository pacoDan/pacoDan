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3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0.0" w:type="dxa"/>
      </w:tblPr>
      <w:tblGrid>
        <w:gridCol w:w="4837"/>
        <w:gridCol w:w="4837"/>
      </w:tblGrid>
      <w:tr>
        <w:trPr>
          <w:trHeight w:hRule="exact" w:val="1308"/>
        </w:trPr>
        <w:tc>
          <w:tcPr>
            <w:tcW w:type="dxa" w:w="4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874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400049" cy="4572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049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tabs>
                <w:tab w:pos="726" w:val="left"/>
              </w:tabs>
              <w:autoSpaceDE w:val="0"/>
              <w:widowControl/>
              <w:spacing w:line="257" w:lineRule="auto" w:before="44" w:after="0"/>
              <w:ind w:left="142" w:right="1440" w:firstLine="0"/>
              <w:jc w:val="left"/>
            </w:pPr>
            <w:r>
              <w:tab/>
            </w:r>
            <w:r>
              <w:rPr>
                <w:rFonts w:ascii="Courier New" w:hAnsi="Courier New" w:eastAsia="Courier New"/>
                <w:b/>
                <w:i/>
                <w:color w:val="000000"/>
                <w:sz w:val="20"/>
              </w:rPr>
              <w:t xml:space="preserve">UTN – FRBA </w:t>
            </w:r>
            <w:r>
              <w:br/>
            </w:r>
            <w:r>
              <w:rPr>
                <w:rFonts w:ascii="Courier New" w:hAnsi="Courier New" w:eastAsia="Courier New"/>
                <w:b/>
                <w:i/>
                <w:color w:val="000000"/>
                <w:sz w:val="20"/>
              </w:rPr>
              <w:t xml:space="preserve">Departamento de Sistemas </w:t>
            </w:r>
          </w:p>
        </w:tc>
        <w:tc>
          <w:tcPr>
            <w:tcW w:type="dxa" w:w="4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534" w:val="left"/>
              </w:tabs>
              <w:autoSpaceDE w:val="0"/>
              <w:widowControl/>
              <w:spacing w:line="355" w:lineRule="auto" w:before="520" w:after="0"/>
              <w:ind w:left="1502" w:right="144" w:firstLine="0"/>
              <w:jc w:val="left"/>
            </w:pPr>
            <w:r>
              <w:rPr>
                <w:rFonts w:ascii="Tahoma" w:hAnsi="Tahoma" w:eastAsia="Tahoma"/>
                <w:b/>
                <w:i w:val="0"/>
                <w:color w:val="000000"/>
                <w:sz w:val="20"/>
              </w:rPr>
              <w:t xml:space="preserve">MATERIA: </w:t>
            </w:r>
            <w:r>
              <w:rPr>
                <w:rFonts w:ascii="Tahoma" w:hAnsi="Tahoma" w:eastAsia="Tahoma"/>
                <w:b w:val="0"/>
                <w:i w:val="0"/>
                <w:color w:val="000000"/>
                <w:sz w:val="20"/>
              </w:rPr>
              <w:t xml:space="preserve">Redes de Información </w:t>
            </w:r>
            <w:r>
              <w:rPr>
                <w:rFonts w:ascii="Tahoma" w:hAnsi="Tahoma" w:eastAsia="Tahoma"/>
                <w:b/>
                <w:i w:val="0"/>
                <w:color w:val="000000"/>
                <w:sz w:val="20"/>
              </w:rPr>
              <w:t xml:space="preserve">NIVEL: </w:t>
            </w:r>
            <w:r>
              <w:rPr>
                <w:rFonts w:ascii="Tahoma" w:hAnsi="Tahoma" w:eastAsia="Tahoma"/>
                <w:b w:val="0"/>
                <w:i w:val="0"/>
                <w:color w:val="000000"/>
                <w:sz w:val="20"/>
              </w:rPr>
              <w:t xml:space="preserve">Cuarto </w:t>
            </w:r>
          </w:p>
        </w:tc>
      </w:tr>
    </w:tbl>
    <w:p>
      <w:pPr>
        <w:autoSpaceDN w:val="0"/>
        <w:autoSpaceDE w:val="0"/>
        <w:widowControl/>
        <w:spacing w:line="288" w:lineRule="auto" w:before="376" w:after="0"/>
        <w:ind w:left="0" w:right="4158" w:firstLine="0"/>
        <w:jc w:val="right"/>
      </w:pPr>
      <w:r>
        <w:rPr>
          <w:rFonts w:ascii="Arial" w:hAnsi="Arial" w:eastAsia="Arial"/>
          <w:b/>
          <w:i w:val="0"/>
          <w:color w:val="000000"/>
          <w:sz w:val="40"/>
          <w:u w:val="single"/>
        </w:rPr>
        <w:t>2023</w:t>
      </w:r>
      <w:r>
        <w:rPr>
          <w:rFonts w:ascii="Arial" w:hAnsi="Arial" w:eastAsia="Arial"/>
          <w:b/>
          <w:i w:val="0"/>
          <w:color w:val="000000"/>
          <w:sz w:val="40"/>
        </w:rPr>
        <w:t xml:space="preserve"> </w:t>
      </w:r>
    </w:p>
    <w:p>
      <w:pPr>
        <w:autoSpaceDN w:val="0"/>
        <w:autoSpaceDE w:val="0"/>
        <w:widowControl/>
        <w:spacing w:line="288" w:lineRule="auto" w:before="50" w:after="0"/>
        <w:ind w:left="0" w:right="2642" w:firstLine="0"/>
        <w:jc w:val="right"/>
      </w:pPr>
      <w:r>
        <w:rPr>
          <w:rFonts w:ascii="Arial" w:hAnsi="Arial" w:eastAsia="Arial"/>
          <w:b/>
          <w:i w:val="0"/>
          <w:color w:val="000000"/>
          <w:sz w:val="24"/>
          <w:u w:val="single"/>
        </w:rPr>
        <w:t xml:space="preserve">TRABAJO DE LABORATORIO Nº 5 </w:t>
      </w:r>
    </w:p>
    <w:p>
      <w:pPr>
        <w:autoSpaceDN w:val="0"/>
        <w:autoSpaceDE w:val="0"/>
        <w:widowControl/>
        <w:spacing w:line="288" w:lineRule="auto" w:before="66" w:after="0"/>
        <w:ind w:left="0" w:right="2366" w:firstLine="0"/>
        <w:jc w:val="right"/>
      </w:pPr>
      <w:r>
        <w:rPr>
          <w:rFonts w:ascii="Arial" w:hAnsi="Arial" w:eastAsia="Arial"/>
          <w:b/>
          <w:i w:val="0"/>
          <w:color w:val="0000FF"/>
          <w:sz w:val="24"/>
          <w:u w:val="single"/>
        </w:rPr>
        <w:t>(Versión para desarrollo No Presencial)</w:t>
      </w:r>
      <w:r>
        <w:rPr>
          <w:rFonts w:ascii="Arial" w:hAnsi="Arial" w:eastAsia="Arial"/>
          <w:b/>
          <w:i w:val="0"/>
          <w:color w:val="0000FF"/>
          <w:sz w:val="24"/>
        </w:rPr>
        <w:t xml:space="preserve"> </w:t>
      </w:r>
    </w:p>
    <w:p>
      <w:pPr>
        <w:autoSpaceDN w:val="0"/>
        <w:autoSpaceDE w:val="0"/>
        <w:widowControl/>
        <w:spacing w:line="288" w:lineRule="auto" w:before="66" w:after="0"/>
        <w:ind w:left="2154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4"/>
          <w:u w:val="single"/>
        </w:rPr>
        <w:t>Análisis de tramas y paquetes en redes Ethernet</w:t>
      </w:r>
      <w:r>
        <w:rPr>
          <w:rFonts w:ascii="Arial" w:hAnsi="Arial" w:eastAsia="Arial"/>
          <w:b/>
          <w:i w:val="0"/>
          <w:color w:val="000000"/>
          <w:sz w:val="24"/>
        </w:rPr>
        <w:t xml:space="preserve"> </w:t>
      </w:r>
    </w:p>
    <w:p>
      <w:pPr>
        <w:autoSpaceDN w:val="0"/>
        <w:autoSpaceDE w:val="0"/>
        <w:widowControl/>
        <w:spacing w:line="288" w:lineRule="auto" w:before="320" w:after="0"/>
        <w:ind w:left="262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4"/>
          <w:u w:val="single"/>
        </w:rPr>
        <w:t>ACTIVIDAD DE FORMACIÓN PRÁCTICA</w:t>
      </w:r>
      <w:r>
        <w:rPr>
          <w:rFonts w:ascii="Arial" w:hAnsi="Arial" w:eastAsia="Arial"/>
          <w:b/>
          <w:i w:val="0"/>
          <w:color w:val="000000"/>
          <w:sz w:val="24"/>
        </w:rPr>
        <w:t xml:space="preserve"> </w:t>
      </w:r>
    </w:p>
    <w:p>
      <w:pPr>
        <w:autoSpaceDN w:val="0"/>
        <w:autoSpaceDE w:val="0"/>
        <w:widowControl/>
        <w:spacing w:line="330" w:lineRule="exact" w:before="68" w:after="0"/>
        <w:ind w:left="62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4"/>
        </w:rPr>
        <w:t>1. Formación experimental (laboratorio).</w:t>
      </w:r>
    </w:p>
    <w:p>
      <w:pPr>
        <w:autoSpaceDN w:val="0"/>
        <w:autoSpaceDE w:val="0"/>
        <w:widowControl/>
        <w:spacing w:line="288" w:lineRule="auto" w:before="162" w:after="0"/>
        <w:ind w:left="262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4"/>
          <w:u w:val="single"/>
        </w:rPr>
        <w:t>OBJETIVOS</w:t>
      </w:r>
      <w:r>
        <w:rPr>
          <w:rFonts w:ascii="Arial" w:hAnsi="Arial" w:eastAsia="Arial"/>
          <w:b/>
          <w:i w:val="0"/>
          <w:color w:val="000000"/>
          <w:sz w:val="24"/>
        </w:rPr>
        <w:t xml:space="preserve"> </w:t>
      </w:r>
    </w:p>
    <w:p>
      <w:pPr>
        <w:autoSpaceDN w:val="0"/>
        <w:autoSpaceDE w:val="0"/>
        <w:widowControl/>
        <w:spacing w:line="276" w:lineRule="exact" w:before="118" w:after="0"/>
        <w:ind w:left="980" w:right="22" w:hanging="360"/>
        <w:jc w:val="both"/>
      </w:pPr>
      <w:r>
        <w:rPr>
          <w:w w:val="98.85848363240561"/>
          <w:rFonts w:ascii="ArialMT" w:hAnsi="ArialMT" w:eastAsia="ArialMT"/>
          <w:b w:val="0"/>
          <w:i w:val="0"/>
          <w:color w:val="000000"/>
          <w:sz w:val="24"/>
        </w:rPr>
        <w:t>1.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 Comprender el funcionamiento de los protocolos IEEE 802.3, IEEE 802.11, IEEE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802.1D, IEEE 802.1Q, ARP, IP e ICMP, en un entorno de red LAN Ethernet con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acceso a Internet, mediante la observación de tramas capturadas con software de </w:t>
      </w:r>
      <w:r>
        <w:rPr>
          <w:rFonts w:ascii="ArialMT" w:hAnsi="ArialMT" w:eastAsia="ArialMT"/>
          <w:b w:val="0"/>
          <w:i w:val="0"/>
          <w:color w:val="000000"/>
          <w:sz w:val="24"/>
        </w:rPr>
        <w:t>análisis.</w:t>
      </w:r>
    </w:p>
    <w:p>
      <w:pPr>
        <w:autoSpaceDN w:val="0"/>
        <w:tabs>
          <w:tab w:pos="980" w:val="left"/>
        </w:tabs>
        <w:autoSpaceDE w:val="0"/>
        <w:widowControl/>
        <w:spacing w:line="276" w:lineRule="exact" w:before="120" w:after="0"/>
        <w:ind w:left="620" w:right="0" w:firstLine="0"/>
        <w:jc w:val="left"/>
      </w:pPr>
      <w:r>
        <w:rPr>
          <w:w w:val="98.85848363240561"/>
          <w:rFonts w:ascii="ArialMT" w:hAnsi="ArialMT" w:eastAsia="ArialMT"/>
          <w:b w:val="0"/>
          <w:i w:val="0"/>
          <w:color w:val="000000"/>
          <w:sz w:val="24"/>
        </w:rPr>
        <w:t>2.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 Analizar el tráfico en una LAN, entre un host Tx y otro Rx, para identificar procesos 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24"/>
        </w:rPr>
        <w:t>de encapsulamiento y de comunicación par-par.</w:t>
      </w:r>
    </w:p>
    <w:p>
      <w:pPr>
        <w:autoSpaceDN w:val="0"/>
        <w:autoSpaceDE w:val="0"/>
        <w:widowControl/>
        <w:spacing w:line="276" w:lineRule="exact" w:before="120" w:after="0"/>
        <w:ind w:left="980" w:right="20" w:hanging="360"/>
        <w:jc w:val="both"/>
      </w:pPr>
      <w:r>
        <w:rPr>
          <w:w w:val="98.85848363240561"/>
          <w:rFonts w:ascii="ArialMT" w:hAnsi="ArialMT" w:eastAsia="ArialMT"/>
          <w:b w:val="0"/>
          <w:i w:val="0"/>
          <w:color w:val="000000"/>
          <w:sz w:val="24"/>
        </w:rPr>
        <w:t>3.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 Verificar el funcionamiento de cada protocolo específico y su relación con los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servicios que la capa OSI, en la que funciona cada protocolo, le proporciona a una </w:t>
      </w:r>
      <w:r>
        <w:rPr>
          <w:rFonts w:ascii="ArialMT" w:hAnsi="ArialMT" w:eastAsia="ArialMT"/>
          <w:b w:val="0"/>
          <w:i w:val="0"/>
          <w:color w:val="000000"/>
          <w:sz w:val="24"/>
        </w:rPr>
        <w:t>capa superior.</w:t>
      </w:r>
    </w:p>
    <w:p>
      <w:pPr>
        <w:autoSpaceDN w:val="0"/>
        <w:tabs>
          <w:tab w:pos="980" w:val="left"/>
        </w:tabs>
        <w:autoSpaceDE w:val="0"/>
        <w:widowControl/>
        <w:spacing w:line="276" w:lineRule="exact" w:before="120" w:after="0"/>
        <w:ind w:left="620" w:right="0" w:firstLine="0"/>
        <w:jc w:val="left"/>
      </w:pPr>
      <w:r>
        <w:rPr>
          <w:w w:val="98.85848363240561"/>
          <w:rFonts w:ascii="ArialMT" w:hAnsi="ArialMT" w:eastAsia="ArialMT"/>
          <w:b w:val="0"/>
          <w:i w:val="0"/>
          <w:color w:val="000000"/>
          <w:sz w:val="24"/>
        </w:rPr>
        <w:t>4.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 Comprender el proceso de fragmentación y reensamble de paquetes IP, así como 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24"/>
        </w:rPr>
        <w:t>la incidencia de la MTU de la red en dicho proceso.</w:t>
      </w:r>
    </w:p>
    <w:p>
      <w:pPr>
        <w:autoSpaceDN w:val="0"/>
        <w:autoSpaceDE w:val="0"/>
        <w:widowControl/>
        <w:spacing w:line="288" w:lineRule="auto" w:before="166" w:after="0"/>
        <w:ind w:left="262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4"/>
          <w:u w:val="single"/>
        </w:rPr>
        <w:t>CONOCIMIENTOS PREVIOS</w:t>
      </w:r>
      <w:r>
        <w:rPr>
          <w:rFonts w:ascii="Arial" w:hAnsi="Arial" w:eastAsia="Arial"/>
          <w:b/>
          <w:i w:val="0"/>
          <w:color w:val="000000"/>
          <w:sz w:val="24"/>
        </w:rPr>
        <w:t xml:space="preserve"> </w:t>
      </w:r>
    </w:p>
    <w:p>
      <w:pPr>
        <w:autoSpaceDN w:val="0"/>
        <w:tabs>
          <w:tab w:pos="980" w:val="left"/>
        </w:tabs>
        <w:autoSpaceDE w:val="0"/>
        <w:widowControl/>
        <w:spacing w:line="276" w:lineRule="exact" w:before="118" w:after="0"/>
        <w:ind w:left="620" w:right="144" w:firstLine="0"/>
        <w:jc w:val="left"/>
      </w:pPr>
      <w:r>
        <w:rPr>
          <w:w w:val="98.85848363240561"/>
          <w:rFonts w:ascii="ArialMT" w:hAnsi="ArialMT" w:eastAsia="ArialMT"/>
          <w:b w:val="0"/>
          <w:i w:val="0"/>
          <w:color w:val="000000"/>
          <w:sz w:val="24"/>
        </w:rPr>
        <w:t>1.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 Redes LAN Ethernet/IEEE 802.3 – Formato de tramas y paquetes. 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24"/>
        </w:rPr>
        <w:t>Funcionamiento del proceso de encapsulamiento.</w:t>
      </w:r>
    </w:p>
    <w:p>
      <w:pPr>
        <w:autoSpaceDN w:val="0"/>
        <w:autoSpaceDE w:val="0"/>
        <w:widowControl/>
        <w:spacing w:line="330" w:lineRule="exact" w:before="66" w:after="34"/>
        <w:ind w:left="620" w:right="0" w:firstLine="0"/>
        <w:jc w:val="left"/>
      </w:pPr>
      <w:r>
        <w:rPr>
          <w:w w:val="98.85848363240561"/>
          <w:rFonts w:ascii="ArialMT" w:hAnsi="ArialMT" w:eastAsia="ArialMT"/>
          <w:b w:val="0"/>
          <w:i w:val="0"/>
          <w:color w:val="000000"/>
          <w:sz w:val="24"/>
        </w:rPr>
        <w:t>2.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 Protocolos de: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80.0" w:type="dxa"/>
      </w:tblPr>
      <w:tblGrid>
        <w:gridCol w:w="4837"/>
        <w:gridCol w:w="4837"/>
      </w:tblGrid>
      <w:tr>
        <w:trPr>
          <w:trHeight w:hRule="exact" w:val="3154"/>
        </w:trPr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32" w:after="0"/>
              <w:ind w:left="0" w:right="78" w:firstLine="0"/>
              <w:jc w:val="right"/>
            </w:pPr>
            <w:r>
              <w:rPr>
                <w:w w:val="98.85848363240561"/>
                <w:rFonts w:ascii="ArialMT" w:hAnsi="ArialMT" w:eastAsia="ArialMT"/>
                <w:b w:val="0"/>
                <w:i w:val="0"/>
                <w:color w:val="000000"/>
                <w:sz w:val="24"/>
              </w:rPr>
              <w:t>a.</w:t>
            </w:r>
          </w:p>
          <w:p>
            <w:pPr>
              <w:autoSpaceDN w:val="0"/>
              <w:autoSpaceDE w:val="0"/>
              <w:widowControl/>
              <w:spacing w:line="330" w:lineRule="exact" w:before="1236" w:after="0"/>
              <w:ind w:left="0" w:right="78" w:firstLine="0"/>
              <w:jc w:val="right"/>
            </w:pPr>
            <w:r>
              <w:rPr>
                <w:w w:val="98.85848363240561"/>
                <w:rFonts w:ascii="ArialMT" w:hAnsi="ArialMT" w:eastAsia="ArialMT"/>
                <w:b w:val="0"/>
                <w:i w:val="0"/>
                <w:color w:val="000000"/>
                <w:sz w:val="24"/>
              </w:rPr>
              <w:t>b.</w:t>
            </w:r>
          </w:p>
        </w:tc>
        <w:tc>
          <w:tcPr>
            <w:tcW w:type="dxa" w:w="7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52" w:val="left"/>
                <w:tab w:pos="460" w:val="left"/>
              </w:tabs>
              <w:autoSpaceDE w:val="0"/>
              <w:widowControl/>
              <w:spacing w:line="292" w:lineRule="exact" w:before="70" w:after="0"/>
              <w:ind w:left="98" w:right="86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Ca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hyperlink r:id="rId10" w:history="1">
                <w:r>
                  <w:rPr>
                    <w:rStyle w:val="Hyperlink"/>
                  </w:rPr>
                  <w:t>pa de En</w:t>
                </w:r>
              </w:hyperlink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lace: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•</w:t>
            </w:r>
            <w:r>
              <w:rPr>
                <w:rFonts w:ascii="ArialMT" w:hAnsi="ArialMT" w:eastAsia="ArialMT"/>
                <w:b w:val="0"/>
                <w:i w:val="0"/>
                <w:color w:val="0000FF"/>
                <w:sz w:val="24"/>
                <w:u w:val="single"/>
              </w:rPr>
              <w:hyperlink r:id="rId10" w:history="1">
                <w:r>
                  <w:rPr>
                    <w:rStyle w:val="Hyperlink"/>
                  </w:rPr>
                  <w:t>Ethernet</w:t>
                </w:r>
              </w:hyperlink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hyperlink r:id="rId10" w:history="1">
                <w:r>
                  <w:rPr>
                    <w:rStyle w:val="Hyperlink"/>
                  </w:rPr>
                  <w:t>:</w:t>
                </w:r>
              </w:hyperlink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hyperlink r:id="rId11" w:history="1">
                <w:r>
                  <w:rPr>
                    <w:rStyle w:val="Hyperlink"/>
                  </w:rPr>
                  <w:t xml:space="preserve"> IEE</w:t>
                </w:r>
              </w:hyperlink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E 802.3 Ethernet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•</w:t>
            </w:r>
            <w:r>
              <w:rPr>
                <w:rFonts w:ascii="ArialMT" w:hAnsi="ArialMT" w:eastAsia="ArialMT"/>
                <w:b w:val="0"/>
                <w:i w:val="0"/>
                <w:color w:val="0000FF"/>
                <w:sz w:val="24"/>
                <w:u w:val="single"/>
              </w:rPr>
              <w:hyperlink r:id="rId12" w:history="1">
                <w:r>
                  <w:rPr>
                    <w:rStyle w:val="Hyperlink"/>
                  </w:rPr>
                  <w:t>IEEE</w:t>
                </w:r>
              </w:hyperlink>
            </w:r>
            <w:r>
              <w:rPr>
                <w:rFonts w:ascii="ArialMT" w:hAnsi="ArialMT" w:eastAsia="ArialMT"/>
                <w:b w:val="0"/>
                <w:i w:val="0"/>
                <w:color w:val="0000FF"/>
                <w:sz w:val="24"/>
                <w:u w:val="single"/>
              </w:rPr>
              <w:hyperlink r:id="rId11" w:history="1">
                <w:r>
                  <w:rPr>
                    <w:rStyle w:val="Hyperlink"/>
                  </w:rPr>
                  <w:t>_802.11</w:t>
                </w:r>
              </w:hyperlink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hyperlink r:id="rId11" w:history="1">
                <w:r>
                  <w:rPr>
                    <w:rStyle w:val="Hyperlink"/>
                  </w:rPr>
                  <w:t>:</w:t>
                </w:r>
              </w:hyperlink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 IEEE 802.11 wireless LANs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•</w:t>
            </w:r>
            <w:r>
              <w:rPr>
                <w:rFonts w:ascii="ArialMT" w:hAnsi="ArialMT" w:eastAsia="ArialMT"/>
                <w:b w:val="0"/>
                <w:i w:val="0"/>
                <w:color w:val="0000FF"/>
                <w:sz w:val="24"/>
                <w:u w:val="single"/>
              </w:rPr>
              <w:hyperlink r:id="rId12" w:history="1">
                <w:r>
                  <w:rPr>
                    <w:rStyle w:val="Hyperlink"/>
                  </w:rPr>
                  <w:t>STP</w:t>
                </w:r>
              </w:hyperlink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hyperlink r:id="rId12" w:history="1">
                <w:r>
                  <w:rPr>
                    <w:rStyle w:val="Hyperlink"/>
                  </w:rPr>
                  <w:t>:</w:t>
                </w:r>
              </w:hyperlink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hyperlink r:id="rId13" w:history="1">
                <w:r>
                  <w:rPr>
                    <w:rStyle w:val="Hyperlink"/>
                  </w:rPr>
                  <w:t xml:space="preserve"> I</w:t>
                </w:r>
              </w:hyperlink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EEE 802.1D Spanning Tree Protocol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•</w:t>
            </w:r>
            <w:r>
              <w:rPr>
                <w:rFonts w:ascii="ArialMT" w:hAnsi="ArialMT" w:eastAsia="ArialMT"/>
                <w:b w:val="0"/>
                <w:i w:val="0"/>
                <w:color w:val="0000FF"/>
                <w:sz w:val="24"/>
                <w:u w:val="single"/>
              </w:rPr>
              <w:hyperlink r:id="rId13" w:history="1">
                <w:r>
                  <w:rPr>
                    <w:rStyle w:val="Hyperlink"/>
                  </w:rPr>
                  <w:t>VLAN</w:t>
                </w:r>
              </w:hyperlink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hyperlink r:id="rId13" w:history="1">
                <w:r>
                  <w:rPr>
                    <w:rStyle w:val="Hyperlink"/>
                  </w:rPr>
                  <w:t>:</w:t>
                </w:r>
              </w:hyperlink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 IEEE 802.1Q Virtual Bridged Local Area Networks</w:t>
            </w:r>
          </w:p>
          <w:p>
            <w:pPr>
              <w:autoSpaceDN w:val="0"/>
              <w:tabs>
                <w:tab w:pos="152" w:val="left"/>
                <w:tab w:pos="460" w:val="left"/>
              </w:tabs>
              <w:autoSpaceDE w:val="0"/>
              <w:widowControl/>
              <w:spacing w:line="292" w:lineRule="exact" w:before="104" w:after="0"/>
              <w:ind w:left="98" w:right="144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Ca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hyperlink r:id="rId14" w:history="1">
                <w:r>
                  <w:rPr>
                    <w:rStyle w:val="Hyperlink"/>
                  </w:rPr>
                  <w:t>pa de</w:t>
                </w:r>
              </w:hyperlink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 Red: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•</w:t>
            </w:r>
            <w:r>
              <w:rPr>
                <w:rFonts w:ascii="ArialMT" w:hAnsi="ArialMT" w:eastAsia="ArialMT"/>
                <w:b w:val="0"/>
                <w:i w:val="0"/>
                <w:color w:val="0000FF"/>
                <w:sz w:val="24"/>
                <w:u w:val="single"/>
              </w:rPr>
              <w:hyperlink r:id="rId15" w:history="1">
                <w:r>
                  <w:rPr>
                    <w:rStyle w:val="Hyperlink"/>
                  </w:rPr>
                  <w:t>AR</w:t>
                </w:r>
              </w:hyperlink>
            </w:r>
            <w:r>
              <w:rPr>
                <w:rFonts w:ascii="ArialMT" w:hAnsi="ArialMT" w:eastAsia="ArialMT"/>
                <w:b w:val="0"/>
                <w:i w:val="0"/>
                <w:color w:val="0000FF"/>
                <w:sz w:val="24"/>
                <w:u w:val="single"/>
              </w:rPr>
              <w:hyperlink r:id="rId14" w:history="1">
                <w:r>
                  <w:rPr>
                    <w:rStyle w:val="Hyperlink"/>
                  </w:rPr>
                  <w:t>P</w:t>
                </w:r>
              </w:hyperlink>
            </w:r>
            <w:r>
              <w:rPr>
                <w:rFonts w:ascii="ArialMT" w:hAnsi="ArialMT" w:eastAsia="ArialMT"/>
                <w:b w:val="0"/>
                <w:i w:val="0"/>
                <w:color w:val="0000FF"/>
                <w:sz w:val="24"/>
              </w:rPr>
              <w:hyperlink r:id="rId14" w:history="1">
                <w:r>
                  <w:rPr>
                    <w:rStyle w:val="Hyperlink"/>
                  </w:rPr>
                  <w:t>:</w:t>
                </w:r>
              </w:hyperlink>
            </w:r>
            <w:r>
              <w:rPr>
                <w:rFonts w:ascii="ArialMT" w:hAnsi="ArialMT" w:eastAsia="ArialMT"/>
                <w:b w:val="0"/>
                <w:i w:val="0"/>
                <w:color w:val="0000FF"/>
                <w:sz w:val="24"/>
              </w:rPr>
              <w:t xml:space="preserve">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Address Resolution Protocol (ARP)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•</w:t>
            </w:r>
            <w:r>
              <w:rPr>
                <w:rFonts w:ascii="ArialMT" w:hAnsi="ArialMT" w:eastAsia="ArialMT"/>
                <w:b w:val="0"/>
                <w:i w:val="0"/>
                <w:color w:val="0000FF"/>
                <w:sz w:val="24"/>
                <w:u w:val="single"/>
              </w:rPr>
              <w:hyperlink r:id="rId15" w:history="1">
                <w:r>
                  <w:rPr>
                    <w:rStyle w:val="Hyperlink"/>
                  </w:rPr>
                  <w:t>IP</w:t>
                </w:r>
              </w:hyperlink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hyperlink r:id="rId15" w:history="1">
                <w:r>
                  <w:rPr>
                    <w:rStyle w:val="Hyperlink"/>
                  </w:rPr>
                  <w:t>:</w:t>
                </w:r>
              </w:hyperlink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hyperlink r:id="rId16" w:history="1">
                <w:r>
                  <w:rPr>
                    <w:rStyle w:val="Hyperlink"/>
                  </w:rPr>
                  <w:t xml:space="preserve"> In</w:t>
                </w:r>
              </w:hyperlink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ternet Protocol (version 4)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•</w:t>
            </w:r>
            <w:r>
              <w:rPr>
                <w:rFonts w:ascii="ArialMT" w:hAnsi="ArialMT" w:eastAsia="ArialMT"/>
                <w:b w:val="0"/>
                <w:i w:val="0"/>
                <w:color w:val="0000FF"/>
                <w:sz w:val="24"/>
                <w:u w:val="single"/>
              </w:rPr>
              <w:hyperlink r:id="rId16" w:history="1">
                <w:r>
                  <w:rPr>
                    <w:rStyle w:val="Hyperlink"/>
                  </w:rPr>
                  <w:t>IPv6</w:t>
                </w:r>
              </w:hyperlink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hyperlink r:id="rId16" w:history="1">
                <w:r>
                  <w:rPr>
                    <w:rStyle w:val="Hyperlink"/>
                  </w:rPr>
                  <w:t>:</w:t>
                </w:r>
              </w:hyperlink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Internet Protocol (version 6)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•</w:t>
            </w:r>
            <w:r>
              <w:rPr>
                <w:rFonts w:ascii="ArialMT" w:hAnsi="ArialMT" w:eastAsia="ArialMT"/>
                <w:b w:val="0"/>
                <w:i w:val="0"/>
                <w:color w:val="0000FF"/>
                <w:sz w:val="24"/>
                <w:u w:val="single"/>
              </w:rPr>
              <w:hyperlink r:id="rId16" w:history="1">
                <w:r>
                  <w:rPr>
                    <w:rStyle w:val="Hyperlink"/>
                  </w:rPr>
                  <w:t>ICMP</w:t>
                </w:r>
              </w:hyperlink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hyperlink r:id="rId17" w:history="1">
                <w:r>
                  <w:rPr>
                    <w:rStyle w:val="Hyperlink"/>
                  </w:rPr>
                  <w:t>:</w:t>
                </w:r>
              </w:hyperlink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 Internet Control Message Protocol (version 4)</w:t>
            </w:r>
          </w:p>
        </w:tc>
      </w:tr>
    </w:tbl>
    <w:p>
      <w:pPr>
        <w:autoSpaceDN w:val="0"/>
        <w:autoSpaceDE w:val="0"/>
        <w:widowControl/>
        <w:spacing w:line="278" w:lineRule="exact" w:before="56" w:after="0"/>
        <w:ind w:left="1010" w:right="144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Se deben conocer los formatos de las PDUs y el funcionamiento de cada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protocolo, comprendiendo los campos que intervienen en cada servicio que se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brinda a la capa superior. </w:t>
      </w:r>
    </w:p>
    <w:p>
      <w:pPr>
        <w:autoSpaceDN w:val="0"/>
        <w:autoSpaceDE w:val="0"/>
        <w:widowControl/>
        <w:spacing w:line="330" w:lineRule="exact" w:before="66" w:after="0"/>
        <w:ind w:left="620" w:right="0" w:firstLine="0"/>
        <w:jc w:val="left"/>
      </w:pPr>
      <w:r>
        <w:rPr>
          <w:w w:val="98.85848363240561"/>
          <w:rFonts w:ascii="ArialMT" w:hAnsi="ArialMT" w:eastAsia="ArialMT"/>
          <w:b w:val="0"/>
          <w:i w:val="0"/>
          <w:color w:val="000000"/>
          <w:sz w:val="24"/>
        </w:rPr>
        <w:t>3.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 Instalación y configuración del Analizador de Tramas </w:t>
      </w:r>
      <w:r>
        <w:rPr>
          <w:rFonts w:ascii="Arial" w:hAnsi="Arial" w:eastAsia="Arial"/>
          <w:b/>
          <w:i w:val="0"/>
          <w:color w:val="000000"/>
          <w:sz w:val="22"/>
          <w:u w:val="single"/>
        </w:rPr>
        <w:t>Wireshark, última versión</w:t>
      </w:r>
      <w:r>
        <w:rPr>
          <w:rFonts w:ascii="ArialMT" w:hAnsi="ArialMT" w:eastAsia="ArialMT"/>
          <w:b w:val="0"/>
          <w:i w:val="0"/>
          <w:color w:val="000000"/>
          <w:sz w:val="24"/>
        </w:rPr>
        <w:t>.</w:t>
      </w:r>
    </w:p>
    <w:p>
      <w:pPr>
        <w:autoSpaceDN w:val="0"/>
        <w:autoSpaceDE w:val="0"/>
        <w:widowControl/>
        <w:spacing w:line="330" w:lineRule="exact" w:before="66" w:after="0"/>
        <w:ind w:left="620" w:right="0" w:firstLine="0"/>
        <w:jc w:val="left"/>
      </w:pPr>
      <w:r>
        <w:rPr>
          <w:w w:val="98.85848363240561"/>
          <w:rFonts w:ascii="ArialMT" w:hAnsi="ArialMT" w:eastAsia="ArialMT"/>
          <w:b w:val="0"/>
          <w:i w:val="0"/>
          <w:color w:val="000000"/>
          <w:sz w:val="24"/>
        </w:rPr>
        <w:t>4.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 Empleo hábil de las funcionalidades del software a utilizar.</w:t>
      </w:r>
    </w:p>
    <w:p>
      <w:pPr>
        <w:autoSpaceDN w:val="0"/>
        <w:tabs>
          <w:tab w:pos="8800" w:val="left"/>
        </w:tabs>
        <w:autoSpaceDE w:val="0"/>
        <w:widowControl/>
        <w:spacing w:line="274" w:lineRule="exact" w:before="252" w:after="0"/>
        <w:ind w:left="158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TL5-Análisis_tramas y paquetes-v.Virtual - 2022.docx 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20"/>
        </w:rPr>
        <w:t>1-6</w:t>
      </w:r>
    </w:p>
    <w:p>
      <w:pPr>
        <w:sectPr>
          <w:pgSz w:w="11911" w:h="16841"/>
          <w:pgMar w:top="354" w:right="796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4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1529080</wp:posOffset>
            </wp:positionH>
            <wp:positionV relativeFrom="page">
              <wp:posOffset>7461250</wp:posOffset>
            </wp:positionV>
            <wp:extent cx="4429759" cy="933583"/>
            <wp:wrapNone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29759" cy="933583"/>
                    </a:xfrm>
                    <a:prstGeom prst="rect"/>
                  </pic:spPr>
                </pic:pic>
              </a:graphicData>
            </a:graphic>
          </wp:anchor>
        </w:drawing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20.0" w:type="dxa"/>
      </w:tblPr>
      <w:tblGrid>
        <w:gridCol w:w="4870"/>
        <w:gridCol w:w="4870"/>
      </w:tblGrid>
      <w:tr>
        <w:trPr>
          <w:trHeight w:hRule="exact" w:val="1308"/>
        </w:trPr>
        <w:tc>
          <w:tcPr>
            <w:tcW w:type="dxa" w:w="4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874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400049" cy="4572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049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tabs>
                <w:tab w:pos="726" w:val="left"/>
              </w:tabs>
              <w:autoSpaceDE w:val="0"/>
              <w:widowControl/>
              <w:spacing w:line="257" w:lineRule="auto" w:before="44" w:after="0"/>
              <w:ind w:left="142" w:right="1440" w:firstLine="0"/>
              <w:jc w:val="left"/>
            </w:pPr>
            <w:r>
              <w:tab/>
            </w:r>
            <w:r>
              <w:rPr>
                <w:rFonts w:ascii="Courier New" w:hAnsi="Courier New" w:eastAsia="Courier New"/>
                <w:b/>
                <w:i/>
                <w:color w:val="000000"/>
                <w:sz w:val="20"/>
              </w:rPr>
              <w:t xml:space="preserve">UTN – FRBA </w:t>
            </w:r>
            <w:r>
              <w:br/>
            </w:r>
            <w:r>
              <w:rPr>
                <w:rFonts w:ascii="Courier New" w:hAnsi="Courier New" w:eastAsia="Courier New"/>
                <w:b/>
                <w:i/>
                <w:color w:val="000000"/>
                <w:sz w:val="20"/>
              </w:rPr>
              <w:t xml:space="preserve">Departamento de Sistemas </w:t>
            </w:r>
          </w:p>
        </w:tc>
        <w:tc>
          <w:tcPr>
            <w:tcW w:type="dxa" w:w="4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534" w:val="left"/>
              </w:tabs>
              <w:autoSpaceDE w:val="0"/>
              <w:widowControl/>
              <w:spacing w:line="355" w:lineRule="auto" w:before="520" w:after="0"/>
              <w:ind w:left="1502" w:right="144" w:firstLine="0"/>
              <w:jc w:val="left"/>
            </w:pPr>
            <w:r>
              <w:rPr>
                <w:rFonts w:ascii="Tahoma" w:hAnsi="Tahoma" w:eastAsia="Tahoma"/>
                <w:b/>
                <w:i w:val="0"/>
                <w:color w:val="000000"/>
                <w:sz w:val="20"/>
              </w:rPr>
              <w:t xml:space="preserve">MATERIA: </w:t>
            </w:r>
            <w:r>
              <w:rPr>
                <w:rFonts w:ascii="Tahoma" w:hAnsi="Tahoma" w:eastAsia="Tahoma"/>
                <w:b w:val="0"/>
                <w:i w:val="0"/>
                <w:color w:val="000000"/>
                <w:sz w:val="20"/>
              </w:rPr>
              <w:t xml:space="preserve">Redes de Información </w:t>
            </w:r>
            <w:r>
              <w:rPr>
                <w:rFonts w:ascii="Tahoma" w:hAnsi="Tahoma" w:eastAsia="Tahoma"/>
                <w:b/>
                <w:i w:val="0"/>
                <w:color w:val="000000"/>
                <w:sz w:val="20"/>
              </w:rPr>
              <w:t xml:space="preserve">NIVEL: </w:t>
            </w:r>
            <w:r>
              <w:rPr>
                <w:rFonts w:ascii="Tahoma" w:hAnsi="Tahoma" w:eastAsia="Tahoma"/>
                <w:b w:val="0"/>
                <w:i w:val="0"/>
                <w:color w:val="000000"/>
                <w:sz w:val="20"/>
              </w:rPr>
              <w:t xml:space="preserve">Cuarto </w:t>
            </w:r>
          </w:p>
        </w:tc>
      </w:tr>
    </w:tbl>
    <w:p>
      <w:pPr>
        <w:autoSpaceDN w:val="0"/>
        <w:autoSpaceDE w:val="0"/>
        <w:widowControl/>
        <w:spacing w:line="290" w:lineRule="auto" w:before="80" w:after="94"/>
        <w:ind w:left="622" w:right="0" w:firstLine="0"/>
        <w:jc w:val="left"/>
      </w:pPr>
      <w:r>
        <w:rPr>
          <w:w w:val="98.95302454630533"/>
          <w:rFonts w:ascii="Arial" w:hAnsi="Arial" w:eastAsia="Arial"/>
          <w:b/>
          <w:i w:val="0"/>
          <w:color w:val="000000"/>
          <w:sz w:val="24"/>
        </w:rPr>
        <w:t xml:space="preserve">5. </w:t>
      </w:r>
      <w:r>
        <w:rPr>
          <w:rFonts w:ascii="Arial" w:hAnsi="Arial" w:eastAsia="Arial"/>
          <w:b/>
          <w:i w:val="0"/>
          <w:color w:val="000000"/>
          <w:sz w:val="22"/>
        </w:rPr>
        <w:t xml:space="preserve">EJERCICIOS RESUELTOS DE LAS GUÍAS DE EJERCICIOS DE ESCRITORIO (GEE):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10.0" w:type="dxa"/>
      </w:tblPr>
      <w:tblGrid>
        <w:gridCol w:w="4870"/>
        <w:gridCol w:w="4870"/>
      </w:tblGrid>
      <w:tr>
        <w:trPr>
          <w:trHeight w:hRule="exact" w:val="294"/>
        </w:trPr>
        <w:tc>
          <w:tcPr>
            <w:tcW w:type="dxa" w:w="4962"/>
            <w:tcBorders>
              <w:start w:sz="4.0" w:val="single" w:color="#A9A9A9"/>
              <w:top w:sz="4.0" w:val="single" w:color="#A9A9A9"/>
              <w:end w:sz="4.0" w:val="single" w:color="#A9A9A9"/>
              <w:bottom w:sz="11.200000000000045" w:val="single" w:color="#79797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102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  <w:highlight w:val="cyan"/>
              </w:rPr>
              <w:t>2.2.1. – 2.2.2</w:t>
            </w: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 </w:t>
            </w:r>
          </w:p>
        </w:tc>
        <w:tc>
          <w:tcPr>
            <w:tcW w:type="dxa" w:w="3544"/>
            <w:tcBorders>
              <w:start w:sz="4.0" w:val="single" w:color="#A9A9A9"/>
              <w:top w:sz="4.0" w:val="single" w:color="#A9A9A9"/>
              <w:end w:sz="3.199999999999818" w:val="single" w:color="#A9A9A9"/>
              <w:bottom w:sz="11.200000000000045" w:val="single" w:color="#79797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8" w:lineRule="exact" w:before="0" w:after="0"/>
              <w:ind w:left="10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  <w:highlight w:val="cyan"/>
              </w:rPr>
              <w:t>Análisis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 </w:t>
            </w:r>
          </w:p>
        </w:tc>
      </w:tr>
      <w:tr>
        <w:trPr>
          <w:trHeight w:hRule="exact" w:val="298"/>
        </w:trPr>
        <w:tc>
          <w:tcPr>
            <w:tcW w:type="dxa" w:w="4962"/>
            <w:tcBorders>
              <w:start w:sz="4.0" w:val="single" w:color="#A9A9A9"/>
              <w:top w:sz="11.200000000000045" w:val="single" w:color="#797979"/>
              <w:end w:sz="4.0" w:val="single" w:color="#A9A9A9"/>
              <w:bottom w:sz="4.0" w:val="single" w:color="#A9A9A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102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  <w:highlight w:val="cyan"/>
              </w:rPr>
              <w:t>2.3.15. / 2.3.18.</w:t>
            </w: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 </w:t>
            </w:r>
          </w:p>
        </w:tc>
        <w:tc>
          <w:tcPr>
            <w:tcW w:type="dxa" w:w="3544"/>
            <w:tcBorders>
              <w:start w:sz="4.0" w:val="single" w:color="#A9A9A9"/>
              <w:top w:sz="11.200000000000045" w:val="single" w:color="#797979"/>
              <w:end w:sz="3.199999999999818" w:val="single" w:color="#A9A9A9"/>
              <w:bottom w:sz="4.0" w:val="single" w:color="#A9A9A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10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  <w:highlight w:val="cyan"/>
              </w:rPr>
              <w:t>Análisis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 </w:t>
            </w:r>
          </w:p>
        </w:tc>
      </w:tr>
      <w:tr>
        <w:trPr>
          <w:trHeight w:hRule="exact" w:val="286"/>
        </w:trPr>
        <w:tc>
          <w:tcPr>
            <w:tcW w:type="dxa" w:w="4962"/>
            <w:tcBorders>
              <w:start w:sz="4.0" w:val="single" w:color="#A9A9A9"/>
              <w:top w:sz="4.0" w:val="single" w:color="#A9A9A9"/>
              <w:end w:sz="4.0" w:val="single" w:color="#A9A9A9"/>
              <w:bottom w:sz="4.0" w:val="single" w:color="#A9A9A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102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  <w:highlight w:val="cyan"/>
              </w:rPr>
              <w:t>2.4.8.</w:t>
            </w: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 </w:t>
            </w:r>
          </w:p>
        </w:tc>
        <w:tc>
          <w:tcPr>
            <w:tcW w:type="dxa" w:w="3544"/>
            <w:tcBorders>
              <w:start w:sz="4.0" w:val="single" w:color="#A9A9A9"/>
              <w:top w:sz="4.0" w:val="single" w:color="#A9A9A9"/>
              <w:end w:sz="3.199999999999818" w:val="single" w:color="#A9A9A9"/>
              <w:bottom w:sz="4.0" w:val="single" w:color="#A9A9A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10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  <w:highlight w:val="cyan"/>
              </w:rPr>
              <w:t>Análisis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 </w:t>
            </w:r>
          </w:p>
        </w:tc>
      </w:tr>
      <w:tr>
        <w:trPr>
          <w:trHeight w:hRule="exact" w:val="284"/>
        </w:trPr>
        <w:tc>
          <w:tcPr>
            <w:tcW w:type="dxa" w:w="4962"/>
            <w:tcBorders>
              <w:start w:sz="4.0" w:val="single" w:color="#A9A9A9"/>
              <w:top w:sz="4.0" w:val="single" w:color="#A9A9A9"/>
              <w:end w:sz="4.0" w:val="single" w:color="#A9A9A9"/>
              <w:bottom w:sz="4.0" w:val="single" w:color="#A9A9A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102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  <w:highlight w:val="cyan"/>
              </w:rPr>
              <w:t>5.4.16.1 a 5.4.16.3. – 5.4.17.1. – 5.4.17.2.</w:t>
            </w: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 </w:t>
            </w:r>
          </w:p>
        </w:tc>
        <w:tc>
          <w:tcPr>
            <w:tcW w:type="dxa" w:w="3544"/>
            <w:tcBorders>
              <w:start w:sz="4.0" w:val="single" w:color="#A9A9A9"/>
              <w:top w:sz="4.0" w:val="single" w:color="#A9A9A9"/>
              <w:end w:sz="3.199999999999818" w:val="single" w:color="#A9A9A9"/>
              <w:bottom w:sz="4.0" w:val="single" w:color="#A9A9A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10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  <w:highlight w:val="cyan"/>
              </w:rPr>
              <w:t>Análisis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 xml:space="preserve"> </w:t>
            </w:r>
          </w:p>
        </w:tc>
      </w:tr>
      <w:tr>
        <w:trPr>
          <w:trHeight w:hRule="exact" w:val="288"/>
        </w:trPr>
        <w:tc>
          <w:tcPr>
            <w:tcW w:type="dxa" w:w="4962"/>
            <w:tcBorders>
              <w:start w:sz="4.0" w:val="single" w:color="#A9A9A9"/>
              <w:top w:sz="4.0" w:val="single" w:color="#A9A9A9"/>
              <w:end w:sz="4.0" w:val="single" w:color="#A9A9A9"/>
              <w:bottom w:sz="4.0" w:val="single" w:color="#A9A9A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102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  <w:highlight w:val="cyan"/>
              </w:rPr>
              <w:t>5.5.1. a 5.5.6.</w:t>
            </w: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 </w:t>
            </w:r>
          </w:p>
        </w:tc>
        <w:tc>
          <w:tcPr>
            <w:tcW w:type="dxa" w:w="3544"/>
            <w:tcBorders>
              <w:start w:sz="4.0" w:val="single" w:color="#A9A9A9"/>
              <w:top w:sz="4.0" w:val="single" w:color="#A9A9A9"/>
              <w:end w:sz="3.199999999999818" w:val="single" w:color="#A9A9A9"/>
              <w:bottom w:sz="4.0" w:val="single" w:color="#A9A9A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8" w:lineRule="exact" w:before="0" w:after="0"/>
              <w:ind w:left="10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  <w:highlight w:val="cyan"/>
              </w:rPr>
              <w:t>Análisis</w:t>
            </w:r>
          </w:p>
        </w:tc>
      </w:tr>
      <w:tr>
        <w:trPr>
          <w:trHeight w:hRule="exact" w:val="284"/>
        </w:trPr>
        <w:tc>
          <w:tcPr>
            <w:tcW w:type="dxa" w:w="4962"/>
            <w:tcBorders>
              <w:start w:sz="4.0" w:val="single" w:color="#A9A9A9"/>
              <w:top w:sz="4.0" w:val="single" w:color="#A9A9A9"/>
              <w:end w:sz="4.0" w:val="single" w:color="#A9A9A9"/>
              <w:bottom w:sz="3.2000000000000455" w:val="single" w:color="#A9A9A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102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  <w:highlight w:val="cyan"/>
              </w:rPr>
              <w:t>5.6.1. a 5.6.5.</w:t>
            </w: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 </w:t>
            </w:r>
          </w:p>
        </w:tc>
        <w:tc>
          <w:tcPr>
            <w:tcW w:type="dxa" w:w="3544"/>
            <w:tcBorders>
              <w:start w:sz="4.0" w:val="single" w:color="#A9A9A9"/>
              <w:top w:sz="4.0" w:val="single" w:color="#A9A9A9"/>
              <w:end w:sz="3.199999999999818" w:val="single" w:color="#A9A9A9"/>
              <w:bottom w:sz="3.2000000000000455" w:val="single" w:color="#A9A9A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10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  <w:highlight w:val="cyan"/>
              </w:rPr>
              <w:t>Análisis</w:t>
            </w:r>
          </w:p>
        </w:tc>
      </w:tr>
      <w:tr>
        <w:trPr>
          <w:trHeight w:hRule="exact" w:val="288"/>
        </w:trPr>
        <w:tc>
          <w:tcPr>
            <w:tcW w:type="dxa" w:w="4962"/>
            <w:tcBorders>
              <w:start w:sz="4.0" w:val="single" w:color="#A9A9A9"/>
              <w:top w:sz="3.2000000000000455" w:val="single" w:color="#A9A9A9"/>
              <w:end w:sz="4.0" w:val="single" w:color="#A9A9A9"/>
              <w:bottom w:sz="3.2000000000000455" w:val="single" w:color="#A9A9A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102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  <w:highlight w:val="cyan"/>
              </w:rPr>
              <w:t>5.11.1. a 5.11.5.</w:t>
            </w: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 </w:t>
            </w:r>
          </w:p>
        </w:tc>
        <w:tc>
          <w:tcPr>
            <w:tcW w:type="dxa" w:w="3544"/>
            <w:tcBorders>
              <w:start w:sz="4.0" w:val="single" w:color="#A9A9A9"/>
              <w:top w:sz="3.2000000000000455" w:val="single" w:color="#A9A9A9"/>
              <w:end w:sz="3.199999999999818" w:val="single" w:color="#A9A9A9"/>
              <w:bottom w:sz="3.2000000000000455" w:val="single" w:color="#A9A9A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0" w:after="0"/>
              <w:ind w:left="10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4"/>
              </w:rPr>
              <w:t>Análisis</w:t>
            </w:r>
          </w:p>
        </w:tc>
      </w:tr>
    </w:tbl>
    <w:p>
      <w:pPr>
        <w:autoSpaceDN w:val="0"/>
        <w:tabs>
          <w:tab w:pos="620" w:val="left"/>
          <w:tab w:pos="980" w:val="left"/>
        </w:tabs>
        <w:autoSpaceDE w:val="0"/>
        <w:widowControl/>
        <w:spacing w:line="336" w:lineRule="exact" w:before="84" w:after="0"/>
        <w:ind w:left="262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4"/>
          <w:u w:val="single"/>
        </w:rPr>
        <w:t>MATERIAL NECESARIO</w:t>
      </w:r>
      <w:r>
        <w:rPr>
          <w:rFonts w:ascii="Arial" w:hAnsi="Arial" w:eastAsia="Arial"/>
          <w:b/>
          <w:i w:val="0"/>
          <w:color w:val="000000"/>
          <w:sz w:val="24"/>
        </w:rPr>
        <w:t xml:space="preserve"> </w:t>
      </w:r>
      <w:r>
        <w:br/>
      </w:r>
      <w:r>
        <w:tab/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1. PC con acceso a la LAN/WLAN basada en switch / WiFi con acceso a Internet, con </w:t>
      </w:r>
      <w:r>
        <w:tab/>
      </w:r>
      <w:r>
        <w:tab/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Analizador de Tramas </w:t>
      </w:r>
      <w:r>
        <w:rPr>
          <w:rFonts w:ascii="Arial" w:hAnsi="Arial" w:eastAsia="Arial"/>
          <w:b/>
          <w:i w:val="0"/>
          <w:color w:val="000000"/>
          <w:sz w:val="22"/>
          <w:u w:val="single"/>
        </w:rPr>
        <w:t>Wireshark, última versión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. </w:t>
      </w:r>
    </w:p>
    <w:p>
      <w:pPr>
        <w:autoSpaceDN w:val="0"/>
        <w:autoSpaceDE w:val="0"/>
        <w:widowControl/>
        <w:spacing w:line="336" w:lineRule="exact" w:before="62" w:after="0"/>
        <w:ind w:left="262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4"/>
          <w:u w:val="single"/>
        </w:rPr>
        <w:t>DESCRIPCION</w:t>
      </w:r>
      <w:r>
        <w:rPr>
          <w:rFonts w:ascii="Arial" w:hAnsi="Arial" w:eastAsia="Arial"/>
          <w:b/>
          <w:i w:val="0"/>
          <w:color w:val="000000"/>
          <w:sz w:val="24"/>
        </w:rPr>
        <w:t xml:space="preserve"> 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Este trabajo será desarrollado por cada alumno en una PC con acceso a LAN/WLAN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Ethernet y </w:t>
      </w:r>
      <w:r>
        <w:rPr>
          <w:rFonts w:ascii="Arial" w:hAnsi="Arial" w:eastAsia="Arial"/>
          <w:b/>
          <w:i w:val="0"/>
          <w:color w:val="000000"/>
          <w:sz w:val="24"/>
        </w:rPr>
        <w:t xml:space="preserve">evaluado </w:t>
      </w:r>
      <w:r>
        <w:rPr>
          <w:rFonts w:ascii="Arial" w:hAnsi="Arial" w:eastAsia="Arial"/>
          <w:b/>
          <w:i w:val="0"/>
          <w:color w:val="000000"/>
          <w:sz w:val="24"/>
          <w:u w:val="single"/>
        </w:rPr>
        <w:t>individualmente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. </w:t>
      </w:r>
    </w:p>
    <w:p>
      <w:pPr>
        <w:autoSpaceDN w:val="0"/>
        <w:tabs>
          <w:tab w:pos="620" w:val="left"/>
        </w:tabs>
        <w:autoSpaceDE w:val="0"/>
        <w:widowControl/>
        <w:spacing w:line="392" w:lineRule="exact" w:before="6" w:after="0"/>
        <w:ind w:left="262" w:right="2448" w:firstLine="0"/>
        <w:jc w:val="left"/>
      </w:pPr>
      <w:r>
        <w:rPr>
          <w:w w:val="98.95302454630533"/>
          <w:rFonts w:ascii="Arial" w:hAnsi="Arial" w:eastAsia="Arial"/>
          <w:b/>
          <w:i/>
          <w:color w:val="000000"/>
          <w:sz w:val="24"/>
        </w:rPr>
        <w:t xml:space="preserve">1. </w:t>
      </w:r>
      <w:r>
        <w:rPr>
          <w:rFonts w:ascii="Arial" w:hAnsi="Arial" w:eastAsia="Arial"/>
          <w:b/>
          <w:i/>
          <w:color w:val="000000"/>
          <w:sz w:val="24"/>
          <w:u w:val="single"/>
        </w:rPr>
        <w:t>Caso de Estudio</w:t>
      </w:r>
      <w:r>
        <w:rPr>
          <w:rFonts w:ascii="Arial" w:hAnsi="Arial" w:eastAsia="Arial"/>
          <w:b/>
          <w:i/>
          <w:color w:val="000000"/>
          <w:sz w:val="24"/>
        </w:rPr>
        <w:t xml:space="preserve"> </w:t>
      </w:r>
      <w:r>
        <w:br/>
      </w:r>
      <w:r>
        <w:tab/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Tráfico real circulante en la red y / o generado por el alumno. </w:t>
      </w:r>
    </w:p>
    <w:p>
      <w:pPr>
        <w:autoSpaceDN w:val="0"/>
        <w:tabs>
          <w:tab w:pos="620" w:val="left"/>
          <w:tab w:pos="980" w:val="left"/>
        </w:tabs>
        <w:autoSpaceDE w:val="0"/>
        <w:widowControl/>
        <w:spacing w:line="290" w:lineRule="auto" w:before="68" w:after="0"/>
        <w:ind w:left="262" w:right="0" w:firstLine="0"/>
        <w:jc w:val="left"/>
      </w:pPr>
      <w:r>
        <w:rPr>
          <w:w w:val="98.95302454630533"/>
          <w:rFonts w:ascii="Arial" w:hAnsi="Arial" w:eastAsia="Arial"/>
          <w:b/>
          <w:i/>
          <w:color w:val="000000"/>
          <w:sz w:val="24"/>
        </w:rPr>
        <w:t xml:space="preserve">2. </w:t>
      </w:r>
      <w:r>
        <w:rPr>
          <w:rFonts w:ascii="Arial" w:hAnsi="Arial" w:eastAsia="Arial"/>
          <w:b/>
          <w:i/>
          <w:color w:val="000000"/>
          <w:sz w:val="24"/>
          <w:u w:val="single"/>
        </w:rPr>
        <w:t>Requerimientos para el alumno (Objetivos Técnicos)</w:t>
      </w:r>
      <w:r>
        <w:rPr>
          <w:rFonts w:ascii="Arial" w:hAnsi="Arial" w:eastAsia="Arial"/>
          <w:b/>
          <w:i/>
          <w:color w:val="000000"/>
          <w:sz w:val="24"/>
        </w:rPr>
        <w:t xml:space="preserve"> </w:t>
      </w:r>
      <w:r>
        <w:br/>
      </w:r>
      <w:r>
        <w:tab/>
      </w:r>
      <w:r>
        <w:rPr>
          <w:w w:val="98.95302454630533"/>
          <w:rFonts w:ascii="Arial" w:hAnsi="Arial" w:eastAsia="Arial"/>
          <w:b/>
          <w:i w:val="0"/>
          <w:color w:val="000000"/>
          <w:sz w:val="24"/>
        </w:rPr>
        <w:t xml:space="preserve">a. </w:t>
      </w:r>
      <w:r>
        <w:rPr>
          <w:rFonts w:ascii="Arial" w:hAnsi="Arial" w:eastAsia="Arial"/>
          <w:b/>
          <w:i w:val="0"/>
          <w:color w:val="000000"/>
          <w:sz w:val="24"/>
        </w:rPr>
        <w:t xml:space="preserve">Examinar y utilizar las funciones de análisis del software de análisis de </w:t>
      </w:r>
      <w:r>
        <w:tab/>
      </w:r>
      <w:r>
        <w:tab/>
      </w:r>
      <w:r>
        <w:rPr>
          <w:rFonts w:ascii="Arial" w:hAnsi="Arial" w:eastAsia="Arial"/>
          <w:b/>
          <w:i w:val="0"/>
          <w:color w:val="000000"/>
          <w:sz w:val="24"/>
        </w:rPr>
        <w:t xml:space="preserve">protocolos. </w:t>
      </w:r>
    </w:p>
    <w:p>
      <w:pPr>
        <w:autoSpaceDN w:val="0"/>
        <w:autoSpaceDE w:val="0"/>
        <w:widowControl/>
        <w:spacing w:line="257" w:lineRule="auto" w:before="64" w:after="0"/>
        <w:ind w:left="980" w:right="24" w:hanging="360"/>
        <w:jc w:val="both"/>
      </w:pPr>
      <w:r>
        <w:rPr>
          <w:w w:val="98.95302454630533"/>
          <w:rFonts w:ascii="Arial" w:hAnsi="Arial" w:eastAsia="Arial"/>
          <w:b/>
          <w:i/>
          <w:color w:val="000000"/>
          <w:sz w:val="24"/>
        </w:rPr>
        <w:t xml:space="preserve">b. </w:t>
      </w:r>
      <w:r>
        <w:rPr>
          <w:rFonts w:ascii="Arial" w:hAnsi="Arial" w:eastAsia="Arial"/>
          <w:b/>
          <w:i w:val="0"/>
          <w:color w:val="000000"/>
          <w:sz w:val="24"/>
        </w:rPr>
        <w:t xml:space="preserve">Comprender el funcionamiento de los siguientes protocolos mediante la </w:t>
      </w:r>
      <w:r>
        <w:rPr>
          <w:rFonts w:ascii="Arial" w:hAnsi="Arial" w:eastAsia="Arial"/>
          <w:b/>
          <w:i w:val="0"/>
          <w:color w:val="000000"/>
          <w:sz w:val="24"/>
        </w:rPr>
        <w:t xml:space="preserve">verificación experimental del modelo y proceso descripto en la teoría y en </w:t>
      </w:r>
      <w:r>
        <w:rPr>
          <w:rFonts w:ascii="Arial" w:hAnsi="Arial" w:eastAsia="Arial"/>
          <w:b/>
          <w:i w:val="0"/>
          <w:color w:val="000000"/>
          <w:sz w:val="24"/>
        </w:rPr>
        <w:t>las RFCs respectivas</w:t>
      </w:r>
      <w:r>
        <w:rPr>
          <w:rFonts w:ascii="Arial" w:hAnsi="Arial" w:eastAsia="Arial"/>
          <w:b/>
          <w:i/>
          <w:color w:val="000000"/>
          <w:sz w:val="24"/>
        </w:rPr>
        <w:t xml:space="preserve">. </w:t>
      </w:r>
    </w:p>
    <w:p>
      <w:pPr>
        <w:autoSpaceDN w:val="0"/>
        <w:tabs>
          <w:tab w:pos="980" w:val="left"/>
        </w:tabs>
        <w:autoSpaceDE w:val="0"/>
        <w:widowControl/>
        <w:spacing w:line="264" w:lineRule="auto" w:before="64" w:after="0"/>
        <w:ind w:left="620" w:right="0" w:firstLine="0"/>
        <w:jc w:val="left"/>
      </w:pPr>
      <w:r>
        <w:rPr>
          <w:w w:val="98.95302454630533"/>
          <w:rFonts w:ascii="Arial" w:hAnsi="Arial" w:eastAsia="Arial"/>
          <w:b/>
          <w:i w:val="0"/>
          <w:color w:val="000000"/>
          <w:sz w:val="24"/>
        </w:rPr>
        <w:t xml:space="preserve">c. </w:t>
      </w:r>
      <w:r>
        <w:rPr>
          <w:rFonts w:ascii="Arial" w:hAnsi="Arial" w:eastAsia="Arial"/>
          <w:b/>
          <w:i w:val="0"/>
          <w:color w:val="000000"/>
          <w:sz w:val="24"/>
        </w:rPr>
        <w:t xml:space="preserve">Resguardar los archivos de capturas, para futuras actividades de </w:t>
      </w:r>
      <w:r>
        <w:tab/>
      </w:r>
      <w:r>
        <w:rPr>
          <w:rFonts w:ascii="Arial" w:hAnsi="Arial" w:eastAsia="Arial"/>
          <w:b/>
          <w:i w:val="0"/>
          <w:color w:val="000000"/>
          <w:sz w:val="24"/>
        </w:rPr>
        <w:t xml:space="preserve">laboratorio. </w:t>
      </w:r>
    </w:p>
    <w:p>
      <w:pPr>
        <w:autoSpaceDN w:val="0"/>
        <w:autoSpaceDE w:val="0"/>
        <w:widowControl/>
        <w:spacing w:line="288" w:lineRule="auto" w:before="64" w:after="0"/>
        <w:ind w:left="620" w:right="0" w:firstLine="0"/>
        <w:jc w:val="left"/>
      </w:pPr>
      <w:r>
        <w:rPr>
          <w:w w:val="98.95302454630533"/>
          <w:rFonts w:ascii="Arial" w:hAnsi="Arial" w:eastAsia="Arial"/>
          <w:b/>
          <w:i w:val="0"/>
          <w:color w:val="000000"/>
          <w:sz w:val="24"/>
        </w:rPr>
        <w:t xml:space="preserve">d. </w:t>
      </w:r>
      <w:r>
        <w:rPr>
          <w:rFonts w:ascii="Arial" w:hAnsi="Arial" w:eastAsia="Arial"/>
          <w:b/>
          <w:i w:val="0"/>
          <w:color w:val="000000"/>
          <w:sz w:val="24"/>
        </w:rPr>
        <w:t xml:space="preserve">Responder el cuestionario escrito al finalizar las tareas. </w:t>
      </w:r>
    </w:p>
    <w:p>
      <w:pPr>
        <w:autoSpaceDN w:val="0"/>
        <w:autoSpaceDE w:val="0"/>
        <w:widowControl/>
        <w:spacing w:line="336" w:lineRule="exact" w:before="62" w:after="0"/>
        <w:ind w:left="970" w:right="0" w:hanging="708"/>
        <w:jc w:val="left"/>
      </w:pPr>
      <w:r>
        <w:rPr>
          <w:w w:val="98.95302454630533"/>
          <w:rFonts w:ascii="Arial" w:hAnsi="Arial" w:eastAsia="Arial"/>
          <w:b/>
          <w:i/>
          <w:color w:val="000000"/>
          <w:sz w:val="24"/>
        </w:rPr>
        <w:t xml:space="preserve">3. </w:t>
      </w:r>
      <w:r>
        <w:rPr>
          <w:rFonts w:ascii="Arial" w:hAnsi="Arial" w:eastAsia="Arial"/>
          <w:b/>
          <w:i/>
          <w:color w:val="000000"/>
          <w:sz w:val="24"/>
          <w:u w:val="single"/>
        </w:rPr>
        <w:t>Tareas</w:t>
      </w:r>
      <w:r>
        <w:rPr>
          <w:rFonts w:ascii="Arial" w:hAnsi="Arial" w:eastAsia="Arial"/>
          <w:b/>
          <w:i/>
          <w:color w:val="000000"/>
          <w:sz w:val="24"/>
        </w:rPr>
        <w:t xml:space="preserve"> 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Realice las siguientes tareas en el intérprete de comandos (ejecute </w:t>
      </w:r>
      <w:r>
        <w:rPr>
          <w:rFonts w:ascii="Arial" w:hAnsi="Arial" w:eastAsia="Arial"/>
          <w:b w:val="0"/>
          <w:i/>
          <w:color w:val="000000"/>
          <w:sz w:val="24"/>
        </w:rPr>
        <w:t xml:space="preserve">cmd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en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Windows): </w:t>
      </w:r>
    </w:p>
    <w:p>
      <w:pPr>
        <w:autoSpaceDN w:val="0"/>
        <w:autoSpaceDE w:val="0"/>
        <w:widowControl/>
        <w:spacing w:line="274" w:lineRule="exact" w:before="390" w:after="0"/>
        <w:ind w:left="0" w:right="4346" w:firstLine="0"/>
        <w:jc w:val="right"/>
      </w:pPr>
      <w:r>
        <w:rPr>
          <w:rFonts w:ascii="ArialMT" w:hAnsi="ArialMT" w:eastAsia="ArialMT"/>
          <w:b w:val="0"/>
          <w:i w:val="0"/>
          <w:color w:val="CACACA"/>
          <w:sz w:val="20"/>
        </w:rPr>
        <w:t xml:space="preserve">VV.0900 </w:t>
      </w:r>
    </w:p>
    <w:p>
      <w:pPr>
        <w:autoSpaceDN w:val="0"/>
        <w:autoSpaceDE w:val="0"/>
        <w:widowControl/>
        <w:spacing w:line="197" w:lineRule="auto" w:before="584" w:after="0"/>
        <w:ind w:left="2118" w:right="0" w:firstLine="0"/>
        <w:jc w:val="left"/>
      </w:pPr>
      <w:r>
        <w:rPr>
          <w:rFonts w:ascii="Calibri" w:hAnsi="Calibri" w:eastAsia="Calibri"/>
          <w:b w:val="0"/>
          <w:i w:val="0"/>
          <w:color w:val="CACACA"/>
          <w:sz w:val="22"/>
        </w:rPr>
        <w:t xml:space="preserve">Usuario203 </w:t>
      </w:r>
    </w:p>
    <w:p>
      <w:pPr>
        <w:autoSpaceDN w:val="0"/>
        <w:tabs>
          <w:tab w:pos="970" w:val="left"/>
          <w:tab w:pos="1330" w:val="left"/>
        </w:tabs>
        <w:autoSpaceDE w:val="0"/>
        <w:widowControl/>
        <w:spacing w:line="312" w:lineRule="exact" w:before="204" w:after="0"/>
        <w:ind w:left="620" w:right="864" w:firstLine="0"/>
        <w:jc w:val="left"/>
      </w:pPr>
      <w:r>
        <w:rPr>
          <w:w w:val="98.95302454630533"/>
          <w:rFonts w:ascii="Arial" w:hAnsi="Arial" w:eastAsia="Arial"/>
          <w:b/>
          <w:i w:val="0"/>
          <w:color w:val="000000"/>
          <w:sz w:val="24"/>
        </w:rPr>
        <w:t xml:space="preserve">a. </w:t>
      </w:r>
      <w:r>
        <w:rPr>
          <w:rFonts w:ascii="Arial" w:hAnsi="Arial" w:eastAsia="Arial"/>
          <w:b/>
          <w:i w:val="0"/>
          <w:color w:val="000000"/>
          <w:sz w:val="24"/>
        </w:rPr>
        <w:t xml:space="preserve">Análisis de la LAN / WLAN donde está su estación de trabajo </w:t>
      </w:r>
      <w:r>
        <w:br/>
      </w:r>
      <w:r>
        <w:tab/>
      </w:r>
      <w:r>
        <w:rPr>
          <w:rFonts w:ascii="Arial" w:hAnsi="Arial" w:eastAsia="Arial"/>
          <w:b/>
          <w:i w:val="0"/>
          <w:color w:val="000000"/>
          <w:sz w:val="22"/>
        </w:rPr>
        <w:t xml:space="preserve">1) </w:t>
      </w:r>
      <w:r>
        <w:rPr>
          <w:rFonts w:ascii="ArialMT" w:hAnsi="ArialMT" w:eastAsia="ArialMT"/>
          <w:b w:val="0"/>
          <w:i w:val="0"/>
          <w:color w:val="000000"/>
          <w:sz w:val="22"/>
        </w:rPr>
        <w:t xml:space="preserve">Obtenga los datos de su Host en su entorno de LAN/WLAN con el comando </w:t>
      </w:r>
      <w:r>
        <w:tab/>
      </w:r>
      <w:r>
        <w:tab/>
      </w:r>
      <w:r>
        <w:rPr>
          <w:rFonts w:ascii="Arial" w:hAnsi="Arial" w:eastAsia="Arial"/>
          <w:b/>
          <w:i/>
          <w:color w:val="000000"/>
          <w:sz w:val="22"/>
        </w:rPr>
        <w:t xml:space="preserve">ipconfig /all </w:t>
      </w:r>
      <w:r>
        <w:rPr>
          <w:rFonts w:ascii="ArialMT" w:hAnsi="ArialMT" w:eastAsia="ArialMT"/>
          <w:b w:val="0"/>
          <w:i w:val="0"/>
          <w:color w:val="000000"/>
          <w:sz w:val="22"/>
        </w:rPr>
        <w:t xml:space="preserve">y registre los datos obtenidos en la siguiente tabla: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24.0" w:type="dxa"/>
      </w:tblPr>
      <w:tblGrid>
        <w:gridCol w:w="4870"/>
        <w:gridCol w:w="4870"/>
      </w:tblGrid>
      <w:tr>
        <w:trPr>
          <w:trHeight w:hRule="exact" w:val="408"/>
        </w:trPr>
        <w:tc>
          <w:tcPr>
            <w:tcW w:type="dxa" w:w="4666"/>
            <w:tcBorders>
              <w:start w:sz="12.0" w:val="single" w:color="#000000"/>
              <w:top w:sz="11.199999999999818" w:val="single" w:color="#000000"/>
              <w:end w:sz="11.199999999999818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106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 xml:space="preserve">Nombre del Host </w:t>
            </w:r>
          </w:p>
        </w:tc>
        <w:tc>
          <w:tcPr>
            <w:tcW w:type="dxa" w:w="3010"/>
            <w:tcBorders>
              <w:start w:sz="11.199999999999818" w:val="single" w:color="#000000"/>
              <w:top w:sz="11.199999999999818" w:val="single" w:color="#000000"/>
              <w:end w:sz="11.199999999999818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08"/>
        </w:trPr>
        <w:tc>
          <w:tcPr>
            <w:tcW w:type="dxa" w:w="4666"/>
            <w:tcBorders>
              <w:start w:sz="12.0" w:val="single" w:color="#000000"/>
              <w:top w:sz="11.199999999999818" w:val="single" w:color="#000000"/>
              <w:end w:sz="11.199999999999818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106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 xml:space="preserve">Dirección IP del Host </w:t>
            </w:r>
          </w:p>
        </w:tc>
        <w:tc>
          <w:tcPr>
            <w:tcW w:type="dxa" w:w="3010"/>
            <w:tcBorders>
              <w:start w:sz="11.199999999999818" w:val="single" w:color="#000000"/>
              <w:top w:sz="11.199999999999818" w:val="single" w:color="#000000"/>
              <w:end w:sz="11.199999999999818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10"/>
        </w:trPr>
        <w:tc>
          <w:tcPr>
            <w:tcW w:type="dxa" w:w="4666"/>
            <w:tcBorders>
              <w:start w:sz="12.0" w:val="single" w:color="#000000"/>
              <w:top w:sz="11.199999999999818" w:val="single" w:color="#000000"/>
              <w:end w:sz="11.199999999999818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108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 xml:space="preserve">Máscara de Subred del Host </w:t>
            </w:r>
          </w:p>
        </w:tc>
        <w:tc>
          <w:tcPr>
            <w:tcW w:type="dxa" w:w="3010"/>
            <w:tcBorders>
              <w:start w:sz="11.199999999999818" w:val="single" w:color="#000000"/>
              <w:top w:sz="11.199999999999818" w:val="single" w:color="#000000"/>
              <w:end w:sz="11.199999999999818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tabs>
          <w:tab w:pos="8800" w:val="left"/>
        </w:tabs>
        <w:autoSpaceDE w:val="0"/>
        <w:widowControl/>
        <w:spacing w:line="274" w:lineRule="exact" w:before="356" w:after="0"/>
        <w:ind w:left="158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TL5-Análisis_tramas y paquetes-v.Virtual - 2022.docx 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2-6 </w:t>
      </w:r>
    </w:p>
    <w:p>
      <w:pPr>
        <w:sectPr>
          <w:pgSz w:w="11911" w:h="16841"/>
          <w:pgMar w:top="354" w:right="730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0.0" w:type="dxa"/>
      </w:tblPr>
      <w:tblGrid>
        <w:gridCol w:w="4921"/>
        <w:gridCol w:w="4921"/>
      </w:tblGrid>
      <w:tr>
        <w:trPr>
          <w:trHeight w:hRule="exact" w:val="1308"/>
        </w:trPr>
        <w:tc>
          <w:tcPr>
            <w:tcW w:type="dxa" w:w="4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874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400049" cy="4572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049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tabs>
                <w:tab w:pos="726" w:val="left"/>
              </w:tabs>
              <w:autoSpaceDE w:val="0"/>
              <w:widowControl/>
              <w:spacing w:line="257" w:lineRule="auto" w:before="44" w:after="0"/>
              <w:ind w:left="142" w:right="1440" w:firstLine="0"/>
              <w:jc w:val="left"/>
            </w:pPr>
            <w:r>
              <w:tab/>
            </w:r>
            <w:r>
              <w:rPr>
                <w:rFonts w:ascii="Courier New" w:hAnsi="Courier New" w:eastAsia="Courier New"/>
                <w:b/>
                <w:i/>
                <w:color w:val="000000"/>
                <w:sz w:val="20"/>
              </w:rPr>
              <w:t xml:space="preserve">UTN – FRBA </w:t>
            </w:r>
            <w:r>
              <w:br/>
            </w:r>
            <w:r>
              <w:rPr>
                <w:rFonts w:ascii="Courier New" w:hAnsi="Courier New" w:eastAsia="Courier New"/>
                <w:b/>
                <w:i/>
                <w:color w:val="000000"/>
                <w:sz w:val="20"/>
              </w:rPr>
              <w:t xml:space="preserve">Departamento de Sistemas </w:t>
            </w:r>
          </w:p>
        </w:tc>
        <w:tc>
          <w:tcPr>
            <w:tcW w:type="dxa" w:w="4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534" w:val="left"/>
              </w:tabs>
              <w:autoSpaceDE w:val="0"/>
              <w:widowControl/>
              <w:spacing w:line="355" w:lineRule="auto" w:before="520" w:after="0"/>
              <w:ind w:left="1502" w:right="144" w:firstLine="0"/>
              <w:jc w:val="left"/>
            </w:pPr>
            <w:r>
              <w:rPr>
                <w:rFonts w:ascii="Tahoma" w:hAnsi="Tahoma" w:eastAsia="Tahoma"/>
                <w:b/>
                <w:i w:val="0"/>
                <w:color w:val="000000"/>
                <w:sz w:val="20"/>
              </w:rPr>
              <w:t xml:space="preserve">MATERIA: </w:t>
            </w:r>
            <w:r>
              <w:rPr>
                <w:rFonts w:ascii="Tahoma" w:hAnsi="Tahoma" w:eastAsia="Tahoma"/>
                <w:b w:val="0"/>
                <w:i w:val="0"/>
                <w:color w:val="000000"/>
                <w:sz w:val="20"/>
              </w:rPr>
              <w:t xml:space="preserve">Redes de Información </w:t>
            </w:r>
            <w:r>
              <w:rPr>
                <w:rFonts w:ascii="Tahoma" w:hAnsi="Tahoma" w:eastAsia="Tahoma"/>
                <w:b/>
                <w:i w:val="0"/>
                <w:color w:val="000000"/>
                <w:sz w:val="20"/>
              </w:rPr>
              <w:t xml:space="preserve">NIVEL: </w:t>
            </w:r>
            <w:r>
              <w:rPr>
                <w:rFonts w:ascii="Tahoma" w:hAnsi="Tahoma" w:eastAsia="Tahoma"/>
                <w:b w:val="0"/>
                <w:i w:val="0"/>
                <w:color w:val="000000"/>
                <w:sz w:val="20"/>
              </w:rPr>
              <w:t xml:space="preserve">Cuarto </w:t>
            </w:r>
          </w:p>
        </w:tc>
      </w:tr>
    </w:tbl>
    <w:p>
      <w:pPr>
        <w:autoSpaceDN w:val="0"/>
        <w:autoSpaceDE w:val="0"/>
        <w:widowControl/>
        <w:spacing w:line="10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24.0" w:type="dxa"/>
      </w:tblPr>
      <w:tblGrid>
        <w:gridCol w:w="4921"/>
        <w:gridCol w:w="4921"/>
      </w:tblGrid>
      <w:tr>
        <w:trPr>
          <w:trHeight w:hRule="exact" w:val="406"/>
        </w:trPr>
        <w:tc>
          <w:tcPr>
            <w:tcW w:type="dxa" w:w="4666"/>
            <w:tcBorders>
              <w:start w:sz="12.0" w:val="single" w:color="#000000"/>
              <w:top w:sz="12.0" w:val="single" w:color="#000000"/>
              <w:end w:sz="11.199999999999818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100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 xml:space="preserve">Puerta de enlace predeterminada </w:t>
            </w:r>
          </w:p>
        </w:tc>
        <w:tc>
          <w:tcPr>
            <w:tcW w:type="dxa" w:w="3010"/>
            <w:tcBorders>
              <w:start w:sz="11.199999999999818" w:val="single" w:color="#000000"/>
              <w:top w:sz="12.0" w:val="single" w:color="#000000"/>
              <w:end w:sz="11.199999999999818" w:val="single" w:color="#000000"/>
              <w:bottom w:sz="12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06"/>
        </w:trPr>
        <w:tc>
          <w:tcPr>
            <w:tcW w:type="dxa" w:w="4666"/>
            <w:tcBorders>
              <w:start w:sz="12.0" w:val="single" w:color="#000000"/>
              <w:top w:sz="12.0" w:val="single" w:color="#000000"/>
              <w:end w:sz="11.199999999999818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102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 xml:space="preserve">Dirección de Broadcast IP de la red </w:t>
            </w:r>
          </w:p>
        </w:tc>
        <w:tc>
          <w:tcPr>
            <w:tcW w:type="dxa" w:w="3010"/>
            <w:tcBorders>
              <w:start w:sz="11.199999999999818" w:val="single" w:color="#000000"/>
              <w:top w:sz="12.0" w:val="single" w:color="#000000"/>
              <w:end w:sz="11.199999999999818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08"/>
        </w:trPr>
        <w:tc>
          <w:tcPr>
            <w:tcW w:type="dxa" w:w="4666"/>
            <w:tcBorders>
              <w:start w:sz="12.0" w:val="single" w:color="#000000"/>
              <w:top w:sz="11.200000000000045" w:val="single" w:color="#000000"/>
              <w:end w:sz="11.199999999999818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106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 xml:space="preserve">Servidor DHCP de la Red WiFi </w:t>
            </w:r>
          </w:p>
        </w:tc>
        <w:tc>
          <w:tcPr>
            <w:tcW w:type="dxa" w:w="3010"/>
            <w:tcBorders>
              <w:start w:sz="11.199999999999818" w:val="single" w:color="#000000"/>
              <w:top w:sz="11.200000000000045" w:val="single" w:color="#000000"/>
              <w:end w:sz="11.199999999999818" w:val="single" w:color="#000000"/>
              <w:bottom w:sz="11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08"/>
        </w:trPr>
        <w:tc>
          <w:tcPr>
            <w:tcW w:type="dxa" w:w="4666"/>
            <w:tcBorders>
              <w:start w:sz="12.0" w:val="single" w:color="#000000"/>
              <w:top w:sz="11.199999999999818" w:val="single" w:color="#000000"/>
              <w:end w:sz="11.199999999999818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106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 xml:space="preserve">Dirección MAC de la Placa de Red WiFi </w:t>
            </w:r>
          </w:p>
        </w:tc>
        <w:tc>
          <w:tcPr>
            <w:tcW w:type="dxa" w:w="3010"/>
            <w:tcBorders>
              <w:start w:sz="11.199999999999818" w:val="single" w:color="#000000"/>
              <w:top w:sz="11.199999999999818" w:val="single" w:color="#000000"/>
              <w:end w:sz="11.199999999999818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06"/>
        </w:trPr>
        <w:tc>
          <w:tcPr>
            <w:tcW w:type="dxa" w:w="4666"/>
            <w:tcBorders>
              <w:start w:sz="12.0" w:val="single" w:color="#000000"/>
              <w:top w:sz="11.200000000000045" w:val="single" w:color="#000000"/>
              <w:end w:sz="11.199999999999818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104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20"/>
              </w:rPr>
              <w:t xml:space="preserve">Servidor/es DNS reconocidos </w:t>
            </w:r>
          </w:p>
        </w:tc>
        <w:tc>
          <w:tcPr>
            <w:tcW w:type="dxa" w:w="3010"/>
            <w:tcBorders>
              <w:start w:sz="11.199999999999818" w:val="single" w:color="#000000"/>
              <w:top w:sz="11.200000000000045" w:val="single" w:color="#000000"/>
              <w:end w:sz="11.199999999999818" w:val="single" w:color="#000000"/>
              <w:bottom w:sz="11.200000000000045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tabs>
          <w:tab w:pos="1330" w:val="left"/>
        </w:tabs>
        <w:autoSpaceDE w:val="0"/>
        <w:widowControl/>
        <w:spacing w:line="276" w:lineRule="exact" w:before="144" w:after="0"/>
        <w:ind w:left="970" w:right="0" w:firstLine="0"/>
        <w:jc w:val="left"/>
      </w:pPr>
      <w:r>
        <w:rPr>
          <w:w w:val="98.95302454630533"/>
          <w:rFonts w:ascii="Arial" w:hAnsi="Arial" w:eastAsia="Arial"/>
          <w:b/>
          <w:i w:val="0"/>
          <w:color w:val="000000"/>
          <w:sz w:val="24"/>
        </w:rPr>
        <w:t xml:space="preserve">2)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Obtenga las direcciones IP conocidas por su Host en el entorno de la misma red 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IP para utilizarlas en el laboratorio, mediante el comando </w:t>
      </w:r>
      <w:r>
        <w:rPr>
          <w:rFonts w:ascii="Arial" w:hAnsi="Arial" w:eastAsia="Arial"/>
          <w:b/>
          <w:i/>
          <w:color w:val="000000"/>
          <w:sz w:val="24"/>
        </w:rPr>
        <w:t>arp – a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: </w:t>
      </w:r>
    </w:p>
    <w:p>
      <w:pPr>
        <w:autoSpaceDN w:val="0"/>
        <w:autoSpaceDE w:val="0"/>
        <w:widowControl/>
        <w:spacing w:line="312" w:lineRule="exact" w:before="86" w:after="0"/>
        <w:ind w:left="1338" w:right="0" w:firstLine="0"/>
        <w:jc w:val="left"/>
      </w:pPr>
      <w:r>
        <w:rPr>
          <w:rFonts w:ascii="TimesNewRomanPS" w:hAnsi="TimesNewRomanPS" w:eastAsia="TimesNewRomanPS"/>
          <w:b/>
          <w:i/>
          <w:color w:val="000000"/>
          <w:sz w:val="24"/>
        </w:rPr>
        <w:t xml:space="preserve">C:\&gt;WINDOWS&gt;arp –a </w:t>
      </w:r>
    </w:p>
    <w:p>
      <w:pPr>
        <w:autoSpaceDN w:val="0"/>
        <w:tabs>
          <w:tab w:pos="1330" w:val="left"/>
        </w:tabs>
        <w:autoSpaceDE w:val="0"/>
        <w:widowControl/>
        <w:spacing w:line="250" w:lineRule="exact" w:before="122" w:after="0"/>
        <w:ind w:left="970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2"/>
        </w:rPr>
        <w:t xml:space="preserve">3) </w:t>
      </w:r>
      <w:r>
        <w:rPr>
          <w:rFonts w:ascii="ArialMT" w:hAnsi="ArialMT" w:eastAsia="ArialMT"/>
          <w:b w:val="0"/>
          <w:i w:val="0"/>
          <w:color w:val="000000"/>
          <w:sz w:val="22"/>
        </w:rPr>
        <w:t xml:space="preserve">Si tiene el celular, tablet, notebook o PC conectados en la misma LAN / WLAN 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22"/>
          <w:u w:val="single"/>
        </w:rPr>
        <w:t>identifique cuáles direcciones</w:t>
      </w:r>
      <w:r>
        <w:rPr>
          <w:rFonts w:ascii="ArialMT" w:hAnsi="ArialMT" w:eastAsia="ArialMT"/>
          <w:b w:val="0"/>
          <w:i w:val="0"/>
          <w:color w:val="000000"/>
          <w:sz w:val="22"/>
          <w:u w:val="single"/>
        </w:rPr>
        <w:t xml:space="preserve"> IP y MAC corresponden a c</w:t>
      </w:r>
      <w:r>
        <w:rPr>
          <w:rFonts w:ascii="ArialMT" w:hAnsi="ArialMT" w:eastAsia="ArialMT"/>
          <w:b w:val="0"/>
          <w:i w:val="0"/>
          <w:color w:val="000000"/>
          <w:sz w:val="22"/>
        </w:rPr>
        <w:t xml:space="preserve">ada uno.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36.0000000000002" w:type="dxa"/>
      </w:tblPr>
      <w:tblGrid>
        <w:gridCol w:w="3281"/>
        <w:gridCol w:w="3281"/>
        <w:gridCol w:w="3281"/>
      </w:tblGrid>
      <w:tr>
        <w:trPr>
          <w:trHeight w:hRule="exact" w:val="260"/>
        </w:trPr>
        <w:tc>
          <w:tcPr>
            <w:tcW w:type="dxa" w:w="2876"/>
            <w:tcBorders>
              <w:start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22"/>
              </w:rPr>
              <w:t xml:space="preserve">HOST </w:t>
            </w:r>
          </w:p>
        </w:tc>
        <w:tc>
          <w:tcPr>
            <w:tcW w:type="dxa" w:w="2750"/>
            <w:tcBorders>
              <w:start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22"/>
              </w:rPr>
              <w:t xml:space="preserve">IP </w:t>
            </w:r>
          </w:p>
        </w:tc>
        <w:tc>
          <w:tcPr>
            <w:tcW w:type="dxa" w:w="2798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22"/>
              </w:rPr>
              <w:t xml:space="preserve">MAC </w:t>
            </w:r>
          </w:p>
        </w:tc>
      </w:tr>
      <w:tr>
        <w:trPr>
          <w:trHeight w:hRule="exact" w:val="266"/>
        </w:trPr>
        <w:tc>
          <w:tcPr>
            <w:tcW w:type="dxa" w:w="28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PC </w:t>
            </w:r>
          </w:p>
        </w:tc>
        <w:tc>
          <w:tcPr>
            <w:tcW w:type="dxa" w:w="2750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798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60"/>
        </w:trPr>
        <w:tc>
          <w:tcPr>
            <w:tcW w:type="dxa" w:w="287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Celular </w:t>
            </w:r>
          </w:p>
        </w:tc>
        <w:tc>
          <w:tcPr>
            <w:tcW w:type="dxa" w:w="2750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798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64"/>
        </w:trPr>
        <w:tc>
          <w:tcPr>
            <w:tcW w:type="dxa" w:w="2876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Notebook </w:t>
            </w:r>
          </w:p>
        </w:tc>
        <w:tc>
          <w:tcPr>
            <w:tcW w:type="dxa" w:w="2750"/>
            <w:tcBorders>
              <w:start w:sz="4.0" w:val="single" w:color="#000000"/>
              <w:top w:sz="4.0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798"/>
            <w:tcBorders>
              <w:start w:sz="3.200000000000273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64"/>
        </w:trPr>
        <w:tc>
          <w:tcPr>
            <w:tcW w:type="dxa" w:w="2876"/>
            <w:tcBorders>
              <w:start w:sz="4.0" w:val="single" w:color="#000000"/>
              <w:top w:sz="3.200000000000273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0" w:after="0"/>
              <w:ind w:left="10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2"/>
              </w:rPr>
              <w:t xml:space="preserve">Access Point (Gateway) </w:t>
            </w:r>
          </w:p>
        </w:tc>
        <w:tc>
          <w:tcPr>
            <w:tcW w:type="dxa" w:w="2750"/>
            <w:tcBorders>
              <w:start w:sz="4.0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798"/>
            <w:tcBorders>
              <w:start w:sz="3.200000000000273" w:val="single" w:color="#000000"/>
              <w:top w:sz="3.200000000000273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306" w:lineRule="exact" w:before="94" w:after="0"/>
        <w:ind w:left="970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2"/>
        </w:rPr>
        <w:t xml:space="preserve">4) </w:t>
      </w:r>
      <w:r>
        <w:rPr>
          <w:rFonts w:ascii="ArialMT" w:hAnsi="ArialMT" w:eastAsia="ArialMT"/>
          <w:b w:val="0"/>
          <w:i w:val="0"/>
          <w:color w:val="000000"/>
          <w:sz w:val="22"/>
        </w:rPr>
        <w:t xml:space="preserve">Confirme los datos con los que fueron obtenidos mediante el comando </w:t>
      </w:r>
      <w:r>
        <w:rPr>
          <w:rFonts w:ascii="Arial" w:hAnsi="Arial" w:eastAsia="Arial"/>
          <w:b/>
          <w:i/>
          <w:color w:val="000000"/>
          <w:sz w:val="22"/>
        </w:rPr>
        <w:t>ipconfig /all</w:t>
      </w:r>
    </w:p>
    <w:p>
      <w:pPr>
        <w:autoSpaceDN w:val="0"/>
        <w:autoSpaceDE w:val="0"/>
        <w:widowControl/>
        <w:spacing w:line="304" w:lineRule="exact" w:before="66" w:after="0"/>
        <w:ind w:left="970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2"/>
        </w:rPr>
        <w:t xml:space="preserve">5) </w:t>
      </w:r>
      <w:r>
        <w:rPr>
          <w:rFonts w:ascii="ArialMT" w:hAnsi="ArialMT" w:eastAsia="ArialMT"/>
          <w:b w:val="0"/>
          <w:i w:val="0"/>
          <w:color w:val="000000"/>
          <w:sz w:val="22"/>
        </w:rPr>
        <w:t xml:space="preserve">¿De qué clase es la dirección IP del Host utilizado? </w:t>
      </w:r>
    </w:p>
    <w:p>
      <w:pPr>
        <w:autoSpaceDN w:val="0"/>
        <w:autoSpaceDE w:val="0"/>
        <w:widowControl/>
        <w:spacing w:line="304" w:lineRule="exact" w:before="68" w:after="0"/>
        <w:ind w:left="970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2"/>
        </w:rPr>
        <w:t xml:space="preserve">6) </w:t>
      </w:r>
      <w:r>
        <w:rPr>
          <w:rFonts w:ascii="ArialMT" w:hAnsi="ArialMT" w:eastAsia="ArialMT"/>
          <w:b w:val="0"/>
          <w:i w:val="0"/>
          <w:color w:val="000000"/>
          <w:sz w:val="22"/>
        </w:rPr>
        <w:t xml:space="preserve">¿Cuál es su máscara de red? ¿Es una máscara por defecto? </w:t>
      </w:r>
    </w:p>
    <w:p>
      <w:pPr>
        <w:autoSpaceDN w:val="0"/>
        <w:autoSpaceDE w:val="0"/>
        <w:widowControl/>
        <w:spacing w:line="306" w:lineRule="exact" w:before="70" w:after="0"/>
        <w:ind w:left="970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2"/>
        </w:rPr>
        <w:t xml:space="preserve">7) </w:t>
      </w:r>
      <w:r>
        <w:rPr>
          <w:rFonts w:ascii="ArialMT" w:hAnsi="ArialMT" w:eastAsia="ArialMT"/>
          <w:b w:val="0"/>
          <w:i w:val="0"/>
          <w:color w:val="000000"/>
          <w:sz w:val="22"/>
        </w:rPr>
        <w:t xml:space="preserve">¿La red tiene subredes? </w:t>
      </w:r>
    </w:p>
    <w:p>
      <w:pPr>
        <w:autoSpaceDN w:val="0"/>
        <w:tabs>
          <w:tab w:pos="1330" w:val="left"/>
        </w:tabs>
        <w:autoSpaceDE w:val="0"/>
        <w:widowControl/>
        <w:spacing w:line="252" w:lineRule="exact" w:before="120" w:after="0"/>
        <w:ind w:left="970" w:right="432" w:firstLine="0"/>
        <w:jc w:val="left"/>
      </w:pPr>
      <w:r>
        <w:rPr>
          <w:rFonts w:ascii="Arial" w:hAnsi="Arial" w:eastAsia="Arial"/>
          <w:b/>
          <w:i w:val="0"/>
          <w:color w:val="000000"/>
          <w:sz w:val="22"/>
        </w:rPr>
        <w:t xml:space="preserve">8) </w:t>
      </w:r>
      <w:r>
        <w:rPr>
          <w:rFonts w:ascii="ArialMT" w:hAnsi="ArialMT" w:eastAsia="ArialMT"/>
          <w:b w:val="0"/>
          <w:i w:val="0"/>
          <w:color w:val="000000"/>
          <w:sz w:val="22"/>
        </w:rPr>
        <w:t xml:space="preserve">¿La dirección de red es pública o privada? ¿Qué otras direcciones de red de esta 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22"/>
        </w:rPr>
        <w:t xml:space="preserve">misma clase están reservadas? </w:t>
      </w:r>
    </w:p>
    <w:p>
      <w:pPr>
        <w:autoSpaceDN w:val="0"/>
        <w:autoSpaceDE w:val="0"/>
        <w:widowControl/>
        <w:spacing w:line="306" w:lineRule="exact" w:before="68" w:after="0"/>
        <w:ind w:left="970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2"/>
        </w:rPr>
        <w:t xml:space="preserve">9) </w:t>
      </w:r>
      <w:r>
        <w:rPr>
          <w:rFonts w:ascii="ArialMT" w:hAnsi="ArialMT" w:eastAsia="ArialMT"/>
          <w:b w:val="0"/>
          <w:i w:val="0"/>
          <w:color w:val="000000"/>
          <w:sz w:val="22"/>
        </w:rPr>
        <w:t xml:space="preserve">¿Cuántos hosts puede haber en la red como máximo? </w:t>
      </w:r>
    </w:p>
    <w:p>
      <w:pPr>
        <w:autoSpaceDN w:val="0"/>
        <w:tabs>
          <w:tab w:pos="1330" w:val="left"/>
        </w:tabs>
        <w:autoSpaceDE w:val="0"/>
        <w:widowControl/>
        <w:spacing w:line="250" w:lineRule="exact" w:before="124" w:after="0"/>
        <w:ind w:left="970" w:right="1296" w:firstLine="0"/>
        <w:jc w:val="left"/>
      </w:pPr>
      <w:r>
        <w:rPr>
          <w:rFonts w:ascii="Arial" w:hAnsi="Arial" w:eastAsia="Arial"/>
          <w:b/>
          <w:i w:val="0"/>
          <w:color w:val="000000"/>
          <w:sz w:val="22"/>
        </w:rPr>
        <w:t xml:space="preserve">10) </w:t>
      </w:r>
      <w:r>
        <w:rPr>
          <w:rFonts w:ascii="ArialMT" w:hAnsi="ArialMT" w:eastAsia="ArialMT"/>
          <w:b w:val="0"/>
          <w:i w:val="0"/>
          <w:color w:val="000000"/>
          <w:sz w:val="22"/>
        </w:rPr>
        <w:t xml:space="preserve">¿Cuál es el estándar IEEE que se emplea en esta red? ¿Qué método de 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22"/>
        </w:rPr>
        <w:t xml:space="preserve">Control de Acceso utiliza, CSMA/CD o CSMA/CA? </w:t>
      </w:r>
    </w:p>
    <w:p>
      <w:pPr>
        <w:autoSpaceDN w:val="0"/>
        <w:tabs>
          <w:tab w:pos="1330" w:val="left"/>
        </w:tabs>
        <w:autoSpaceDE w:val="0"/>
        <w:widowControl/>
        <w:spacing w:line="250" w:lineRule="exact" w:before="130" w:after="0"/>
        <w:ind w:left="970" w:right="576" w:firstLine="0"/>
        <w:jc w:val="left"/>
      </w:pPr>
      <w:r>
        <w:rPr>
          <w:rFonts w:ascii="Arial" w:hAnsi="Arial" w:eastAsia="Arial"/>
          <w:b/>
          <w:i w:val="0"/>
          <w:color w:val="000000"/>
          <w:sz w:val="22"/>
        </w:rPr>
        <w:t xml:space="preserve">11) </w:t>
      </w:r>
      <w:r>
        <w:rPr>
          <w:rFonts w:ascii="ArialMT" w:hAnsi="ArialMT" w:eastAsia="ArialMT"/>
          <w:b w:val="0"/>
          <w:i w:val="0"/>
          <w:color w:val="000000"/>
          <w:sz w:val="22"/>
        </w:rPr>
        <w:t xml:space="preserve">¿Es una red que detecta colisiones? En caso afirmativo, ¿Cuántos dominios de 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22"/>
        </w:rPr>
        <w:t xml:space="preserve">colisión tiene? </w:t>
      </w:r>
    </w:p>
    <w:p>
      <w:pPr>
        <w:autoSpaceDN w:val="0"/>
        <w:tabs>
          <w:tab w:pos="1342" w:val="left"/>
        </w:tabs>
        <w:autoSpaceDE w:val="0"/>
        <w:widowControl/>
        <w:spacing w:line="250" w:lineRule="exact" w:before="124" w:after="0"/>
        <w:ind w:left="982" w:right="144" w:firstLine="0"/>
        <w:jc w:val="left"/>
      </w:pPr>
      <w:r>
        <w:rPr>
          <w:rFonts w:ascii="Arial" w:hAnsi="Arial" w:eastAsia="Arial"/>
          <w:b/>
          <w:i w:val="0"/>
          <w:color w:val="000000"/>
          <w:sz w:val="22"/>
        </w:rPr>
        <w:t xml:space="preserve">12) </w:t>
      </w:r>
      <w:r>
        <w:rPr>
          <w:rFonts w:ascii="ArialMT" w:hAnsi="ArialMT" w:eastAsia="ArialMT"/>
          <w:b w:val="0"/>
          <w:i w:val="0"/>
          <w:color w:val="000000"/>
          <w:sz w:val="22"/>
        </w:rPr>
        <w:t xml:space="preserve">¿Es una red que previene colisiones? En caso afirmativo, ¿Qué problemas resuelve 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22"/>
        </w:rPr>
        <w:t xml:space="preserve">CSMA/CA que no resuelve CSMA/CD? </w:t>
      </w:r>
    </w:p>
    <w:p>
      <w:pPr>
        <w:autoSpaceDN w:val="0"/>
        <w:autoSpaceDE w:val="0"/>
        <w:widowControl/>
        <w:spacing w:line="252" w:lineRule="exact" w:before="124" w:after="0"/>
        <w:ind w:left="1330" w:right="1008" w:hanging="360"/>
        <w:jc w:val="left"/>
      </w:pPr>
      <w:r>
        <w:rPr>
          <w:rFonts w:ascii="Arial" w:hAnsi="Arial" w:eastAsia="Arial"/>
          <w:b/>
          <w:i w:val="0"/>
          <w:color w:val="000000"/>
          <w:sz w:val="22"/>
        </w:rPr>
        <w:t xml:space="preserve">13) </w:t>
      </w:r>
      <w:r>
        <w:rPr>
          <w:rFonts w:ascii="ArialMT" w:hAnsi="ArialMT" w:eastAsia="ArialMT"/>
          <w:b w:val="0"/>
          <w:i w:val="0"/>
          <w:color w:val="000000"/>
          <w:sz w:val="22"/>
        </w:rPr>
        <w:t xml:space="preserve">¿Es una red que utiliza broadcast de direcciones MAC? En caso afirmativo, </w:t>
      </w:r>
      <w:r>
        <w:rPr>
          <w:rFonts w:ascii="ArialMT" w:hAnsi="ArialMT" w:eastAsia="ArialMT"/>
          <w:b w:val="0"/>
          <w:i w:val="0"/>
          <w:color w:val="000000"/>
          <w:sz w:val="22"/>
        </w:rPr>
        <w:t xml:space="preserve">¿Cuántos dominios de broadcast tiene? ¿Qué protocolos en entorno </w:t>
      </w:r>
      <w:r>
        <w:rPr>
          <w:rFonts w:ascii="ArialMT" w:hAnsi="ArialMT" w:eastAsia="ArialMT"/>
          <w:b w:val="0"/>
          <w:i w:val="0"/>
          <w:color w:val="000000"/>
          <w:sz w:val="22"/>
        </w:rPr>
        <w:t xml:space="preserve">LAN/WLAN utilizan broadcast de capa 2 para funcionar) </w:t>
      </w:r>
    </w:p>
    <w:p>
      <w:pPr>
        <w:autoSpaceDN w:val="0"/>
        <w:autoSpaceDE w:val="0"/>
        <w:widowControl/>
        <w:spacing w:line="304" w:lineRule="exact" w:before="72" w:after="0"/>
        <w:ind w:left="970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2"/>
        </w:rPr>
        <w:t xml:space="preserve">14) </w:t>
      </w:r>
      <w:r>
        <w:rPr>
          <w:rFonts w:ascii="ArialMT" w:hAnsi="ArialMT" w:eastAsia="ArialMT"/>
          <w:b w:val="0"/>
          <w:i w:val="0"/>
          <w:color w:val="000000"/>
          <w:sz w:val="22"/>
        </w:rPr>
        <w:t xml:space="preserve">En una LAN ¿cómo se puede segmentar un dominio de colisión? </w:t>
      </w:r>
    </w:p>
    <w:p>
      <w:pPr>
        <w:autoSpaceDN w:val="0"/>
        <w:autoSpaceDE w:val="0"/>
        <w:widowControl/>
        <w:spacing w:line="306" w:lineRule="exact" w:before="60" w:after="0"/>
        <w:ind w:left="970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2"/>
        </w:rPr>
        <w:t xml:space="preserve">15) </w:t>
      </w:r>
      <w:r>
        <w:rPr>
          <w:rFonts w:ascii="ArialMT" w:hAnsi="ArialMT" w:eastAsia="ArialMT"/>
          <w:b w:val="0"/>
          <w:i w:val="0"/>
          <w:color w:val="000000"/>
          <w:sz w:val="22"/>
        </w:rPr>
        <w:t xml:space="preserve">En una LAN ¿cómo se puede segmentar un dominio de broadcast? </w:t>
      </w:r>
    </w:p>
    <w:p>
      <w:pPr>
        <w:autoSpaceDN w:val="0"/>
        <w:autoSpaceDE w:val="0"/>
        <w:widowControl/>
        <w:spacing w:line="252" w:lineRule="exact" w:before="228" w:after="0"/>
        <w:ind w:left="1330" w:right="20" w:hanging="360"/>
        <w:jc w:val="both"/>
      </w:pPr>
      <w:r>
        <w:rPr>
          <w:rFonts w:ascii="Arial" w:hAnsi="Arial" w:eastAsia="Arial"/>
          <w:b/>
          <w:i w:val="0"/>
          <w:color w:val="000000"/>
          <w:sz w:val="22"/>
        </w:rPr>
        <w:t xml:space="preserve">16) </w:t>
      </w:r>
      <w:r>
        <w:rPr>
          <w:rFonts w:ascii="ArialMT" w:hAnsi="ArialMT" w:eastAsia="ArialMT"/>
          <w:b w:val="0"/>
          <w:i w:val="0"/>
          <w:color w:val="000000"/>
          <w:sz w:val="22"/>
        </w:rPr>
        <w:t xml:space="preserve">¿Esta red emplea direccionamiento IP estático o dinámico? ¿Qué protocolo se utiliza </w:t>
      </w:r>
      <w:r>
        <w:rPr>
          <w:rFonts w:ascii="ArialMT" w:hAnsi="ArialMT" w:eastAsia="ArialMT"/>
          <w:b w:val="0"/>
          <w:i w:val="0"/>
          <w:color w:val="000000"/>
          <w:sz w:val="22"/>
        </w:rPr>
        <w:t xml:space="preserve">para asignación dinámica de direcciones IP y cuántas PDU se intercambian entre el </w:t>
      </w:r>
      <w:r>
        <w:rPr>
          <w:rFonts w:ascii="ArialMT" w:hAnsi="ArialMT" w:eastAsia="ArialMT"/>
          <w:b w:val="0"/>
          <w:i w:val="0"/>
          <w:color w:val="000000"/>
          <w:sz w:val="22"/>
        </w:rPr>
        <w:t xml:space="preserve">cliente y el servidor? </w:t>
      </w:r>
    </w:p>
    <w:p>
      <w:pPr>
        <w:autoSpaceDN w:val="0"/>
        <w:autoSpaceDE w:val="0"/>
        <w:widowControl/>
        <w:spacing w:line="304" w:lineRule="exact" w:before="72" w:after="0"/>
        <w:ind w:left="970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2"/>
        </w:rPr>
        <w:t xml:space="preserve">17) </w:t>
      </w:r>
      <w:r>
        <w:rPr>
          <w:rFonts w:ascii="ArialMT" w:hAnsi="ArialMT" w:eastAsia="ArialMT"/>
          <w:b w:val="0"/>
          <w:i w:val="0"/>
          <w:color w:val="000000"/>
          <w:sz w:val="22"/>
        </w:rPr>
        <w:t>Identifique direcciones IP públicas conocidas por su Host.</w:t>
      </w:r>
    </w:p>
    <w:p>
      <w:pPr>
        <w:autoSpaceDN w:val="0"/>
        <w:autoSpaceDE w:val="0"/>
        <w:widowControl/>
        <w:spacing w:line="288" w:lineRule="auto" w:before="66" w:after="0"/>
        <w:ind w:left="620" w:right="0" w:firstLine="0"/>
        <w:jc w:val="left"/>
      </w:pPr>
      <w:r>
        <w:rPr>
          <w:w w:val="98.95302454630533"/>
          <w:rFonts w:ascii="Arial" w:hAnsi="Arial" w:eastAsia="Arial"/>
          <w:b/>
          <w:i w:val="0"/>
          <w:color w:val="000000"/>
          <w:sz w:val="24"/>
        </w:rPr>
        <w:t xml:space="preserve">b. </w:t>
      </w:r>
      <w:r>
        <w:rPr>
          <w:rFonts w:ascii="Arial" w:hAnsi="Arial" w:eastAsia="Arial"/>
          <w:b/>
          <w:i w:val="0"/>
          <w:color w:val="000000"/>
          <w:sz w:val="24"/>
        </w:rPr>
        <w:t xml:space="preserve">Análisis de una trama Ethernet </w:t>
      </w:r>
    </w:p>
    <w:p>
      <w:pPr>
        <w:autoSpaceDN w:val="0"/>
        <w:autoSpaceDE w:val="0"/>
        <w:widowControl/>
        <w:spacing w:line="276" w:lineRule="exact" w:before="118" w:after="0"/>
        <w:ind w:left="97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Inicie una captura con el Analizador y haga PING al Gateway (puerta de enlace) o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a otro host de su misma LAN/WLAN (puede ser su móvil u otro dispositivo </w:t>
      </w:r>
    </w:p>
    <w:p>
      <w:pPr>
        <w:autoSpaceDN w:val="0"/>
        <w:tabs>
          <w:tab w:pos="8800" w:val="left"/>
        </w:tabs>
        <w:autoSpaceDE w:val="0"/>
        <w:widowControl/>
        <w:spacing w:line="274" w:lineRule="exact" w:before="206" w:after="0"/>
        <w:ind w:left="158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TL5-Análisis_tramas y paquetes-v.Virtual - 2022.docx 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3-6 </w:t>
      </w:r>
    </w:p>
    <w:p>
      <w:pPr>
        <w:sectPr>
          <w:pgSz w:w="11911" w:h="16841"/>
          <w:pgMar w:top="354" w:right="628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0.0" w:type="dxa"/>
      </w:tblPr>
      <w:tblGrid>
        <w:gridCol w:w="4892"/>
        <w:gridCol w:w="4892"/>
      </w:tblGrid>
      <w:tr>
        <w:trPr>
          <w:trHeight w:hRule="exact" w:val="1308"/>
        </w:trPr>
        <w:tc>
          <w:tcPr>
            <w:tcW w:type="dxa" w:w="4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874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400049" cy="457200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049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tabs>
                <w:tab w:pos="726" w:val="left"/>
              </w:tabs>
              <w:autoSpaceDE w:val="0"/>
              <w:widowControl/>
              <w:spacing w:line="257" w:lineRule="auto" w:before="44" w:after="0"/>
              <w:ind w:left="142" w:right="1440" w:firstLine="0"/>
              <w:jc w:val="left"/>
            </w:pPr>
            <w:r>
              <w:tab/>
            </w:r>
            <w:r>
              <w:rPr>
                <w:rFonts w:ascii="Courier New" w:hAnsi="Courier New" w:eastAsia="Courier New"/>
                <w:b/>
                <w:i/>
                <w:color w:val="000000"/>
                <w:sz w:val="20"/>
              </w:rPr>
              <w:t xml:space="preserve">UTN – FRBA </w:t>
            </w:r>
            <w:r>
              <w:br/>
            </w:r>
            <w:r>
              <w:rPr>
                <w:rFonts w:ascii="Courier New" w:hAnsi="Courier New" w:eastAsia="Courier New"/>
                <w:b/>
                <w:i/>
                <w:color w:val="000000"/>
                <w:sz w:val="20"/>
              </w:rPr>
              <w:t xml:space="preserve">Departamento de Sistemas </w:t>
            </w:r>
          </w:p>
        </w:tc>
        <w:tc>
          <w:tcPr>
            <w:tcW w:type="dxa" w:w="4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534" w:val="left"/>
              </w:tabs>
              <w:autoSpaceDE w:val="0"/>
              <w:widowControl/>
              <w:spacing w:line="355" w:lineRule="auto" w:before="520" w:after="0"/>
              <w:ind w:left="1502" w:right="144" w:firstLine="0"/>
              <w:jc w:val="left"/>
            </w:pPr>
            <w:r>
              <w:rPr>
                <w:rFonts w:ascii="Tahoma" w:hAnsi="Tahoma" w:eastAsia="Tahoma"/>
                <w:b/>
                <w:i w:val="0"/>
                <w:color w:val="000000"/>
                <w:sz w:val="20"/>
              </w:rPr>
              <w:t xml:space="preserve">MATERIA: </w:t>
            </w:r>
            <w:r>
              <w:rPr>
                <w:rFonts w:ascii="Tahoma" w:hAnsi="Tahoma" w:eastAsia="Tahoma"/>
                <w:b w:val="0"/>
                <w:i w:val="0"/>
                <w:color w:val="000000"/>
                <w:sz w:val="20"/>
              </w:rPr>
              <w:t xml:space="preserve">Redes de Información </w:t>
            </w:r>
            <w:r>
              <w:rPr>
                <w:rFonts w:ascii="Tahoma" w:hAnsi="Tahoma" w:eastAsia="Tahoma"/>
                <w:b/>
                <w:i w:val="0"/>
                <w:color w:val="000000"/>
                <w:sz w:val="20"/>
              </w:rPr>
              <w:t xml:space="preserve">NIVEL: </w:t>
            </w:r>
            <w:r>
              <w:rPr>
                <w:rFonts w:ascii="Tahoma" w:hAnsi="Tahoma" w:eastAsia="Tahoma"/>
                <w:b w:val="0"/>
                <w:i w:val="0"/>
                <w:color w:val="000000"/>
                <w:sz w:val="20"/>
              </w:rPr>
              <w:t xml:space="preserve">Cuarto </w:t>
            </w:r>
          </w:p>
        </w:tc>
      </w:tr>
    </w:tbl>
    <w:p>
      <w:pPr>
        <w:autoSpaceDN w:val="0"/>
        <w:autoSpaceDE w:val="0"/>
        <w:widowControl/>
        <w:spacing w:line="276" w:lineRule="exact" w:before="132" w:after="0"/>
        <w:ind w:left="97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conectado a su LAN/WLAN). Detenga la captura. Responda las siguientes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preguntas, analizando una trama en particular: </w:t>
      </w:r>
    </w:p>
    <w:p>
      <w:pPr>
        <w:autoSpaceDN w:val="0"/>
        <w:tabs>
          <w:tab w:pos="1326" w:val="left"/>
        </w:tabs>
        <w:autoSpaceDE w:val="0"/>
        <w:widowControl/>
        <w:spacing w:line="274" w:lineRule="exact" w:before="124" w:after="0"/>
        <w:ind w:left="968" w:right="576" w:firstLine="0"/>
        <w:jc w:val="left"/>
      </w:pPr>
      <w:r>
        <w:rPr>
          <w:w w:val="98.95302454630533"/>
          <w:rFonts w:ascii="Arial" w:hAnsi="Arial" w:eastAsia="Arial"/>
          <w:b/>
          <w:i w:val="0"/>
          <w:color w:val="000000"/>
          <w:sz w:val="24"/>
        </w:rPr>
        <w:t xml:space="preserve">1)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¿Cuáles son los campos de la trama? ¿Qué valores tiene cada campo y 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cuál es su significado? </w:t>
      </w:r>
    </w:p>
    <w:p>
      <w:pPr>
        <w:autoSpaceDN w:val="0"/>
        <w:autoSpaceDE w:val="0"/>
        <w:widowControl/>
        <w:spacing w:line="332" w:lineRule="exact" w:before="66" w:after="0"/>
        <w:ind w:left="968" w:right="0" w:firstLine="0"/>
        <w:jc w:val="left"/>
      </w:pPr>
      <w:r>
        <w:rPr>
          <w:w w:val="98.95302454630533"/>
          <w:rFonts w:ascii="Arial" w:hAnsi="Arial" w:eastAsia="Arial"/>
          <w:b/>
          <w:i w:val="0"/>
          <w:color w:val="000000"/>
          <w:sz w:val="24"/>
        </w:rPr>
        <w:t xml:space="preserve">2)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¿Qué tamaño tiene el encabezado de la trama y cuáles son sus campos? </w:t>
      </w:r>
    </w:p>
    <w:p>
      <w:pPr>
        <w:autoSpaceDN w:val="0"/>
        <w:tabs>
          <w:tab w:pos="1326" w:val="left"/>
        </w:tabs>
        <w:autoSpaceDE w:val="0"/>
        <w:widowControl/>
        <w:spacing w:line="274" w:lineRule="exact" w:before="122" w:after="0"/>
        <w:ind w:left="968" w:right="576" w:firstLine="0"/>
        <w:jc w:val="left"/>
      </w:pPr>
      <w:r>
        <w:rPr>
          <w:w w:val="98.95302454630533"/>
          <w:rFonts w:ascii="Arial" w:hAnsi="Arial" w:eastAsia="Arial"/>
          <w:b/>
          <w:i w:val="0"/>
          <w:color w:val="000000"/>
          <w:sz w:val="24"/>
        </w:rPr>
        <w:t xml:space="preserve">3)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¿Qué tamaño tiene la cola de su trama? ¿Qué campo sirve para detectar 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errores y cuál es su valor? </w:t>
      </w:r>
    </w:p>
    <w:p>
      <w:pPr>
        <w:autoSpaceDN w:val="0"/>
        <w:autoSpaceDE w:val="0"/>
        <w:widowControl/>
        <w:spacing w:line="274" w:lineRule="exact" w:before="124" w:after="0"/>
        <w:ind w:left="1326" w:right="0" w:hanging="358"/>
        <w:jc w:val="left"/>
      </w:pPr>
      <w:r>
        <w:rPr>
          <w:w w:val="98.95302454630533"/>
          <w:rFonts w:ascii="Arial" w:hAnsi="Arial" w:eastAsia="Arial"/>
          <w:b/>
          <w:i w:val="0"/>
          <w:color w:val="000000"/>
          <w:sz w:val="24"/>
        </w:rPr>
        <w:t xml:space="preserve">4)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¿Cuántos bytes corresponden a los datos? ¿Este campo es de tamaño fijo o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variable? En este nivel ¿el campo de datos tiene una longitud mínima, máxima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o no está especificado por su estándar? </w:t>
      </w:r>
    </w:p>
    <w:p>
      <w:pPr>
        <w:autoSpaceDN w:val="0"/>
        <w:tabs>
          <w:tab w:pos="1326" w:val="left"/>
        </w:tabs>
        <w:autoSpaceDE w:val="0"/>
        <w:widowControl/>
        <w:spacing w:line="274" w:lineRule="exact" w:before="124" w:after="0"/>
        <w:ind w:left="968" w:right="0" w:firstLine="0"/>
        <w:jc w:val="left"/>
      </w:pPr>
      <w:r>
        <w:rPr>
          <w:w w:val="98.95302454630533"/>
          <w:rFonts w:ascii="Arial" w:hAnsi="Arial" w:eastAsia="Arial"/>
          <w:b/>
          <w:i w:val="0"/>
          <w:color w:val="000000"/>
          <w:sz w:val="24"/>
        </w:rPr>
        <w:t xml:space="preserve">5)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Revisando nuevamente la trama Ethernet ¿qué campos se corresponden con 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los especificados en IEEE 802.2 y cuáles a IEEE 802.3? </w:t>
      </w:r>
    </w:p>
    <w:p>
      <w:pPr>
        <w:autoSpaceDN w:val="0"/>
        <w:autoSpaceDE w:val="0"/>
        <w:widowControl/>
        <w:spacing w:line="330" w:lineRule="exact" w:before="68" w:after="0"/>
        <w:ind w:left="968" w:right="0" w:firstLine="0"/>
        <w:jc w:val="left"/>
      </w:pPr>
      <w:r>
        <w:rPr>
          <w:w w:val="98.95302454630533"/>
          <w:rFonts w:ascii="Arial" w:hAnsi="Arial" w:eastAsia="Arial"/>
          <w:b/>
          <w:i w:val="0"/>
          <w:color w:val="000000"/>
          <w:sz w:val="24"/>
        </w:rPr>
        <w:t xml:space="preserve">6)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¿Qué protocolos de nivel 3 (TCP/IP) se encapsularon en las tramas? </w:t>
      </w:r>
    </w:p>
    <w:p>
      <w:pPr>
        <w:autoSpaceDN w:val="0"/>
        <w:autoSpaceDE w:val="0"/>
        <w:widowControl/>
        <w:spacing w:line="332" w:lineRule="exact" w:before="68" w:after="0"/>
        <w:ind w:left="0" w:right="0" w:firstLine="0"/>
        <w:jc w:val="center"/>
      </w:pPr>
      <w:r>
        <w:rPr>
          <w:w w:val="98.95302454630533"/>
          <w:rFonts w:ascii="Arial" w:hAnsi="Arial" w:eastAsia="Arial"/>
          <w:b/>
          <w:i w:val="0"/>
          <w:color w:val="000000"/>
          <w:sz w:val="24"/>
        </w:rPr>
        <w:t xml:space="preserve">7)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¿Qué protocolos de nivel 4 y 5 (TCP/IP) se encapsularon en la trama? </w:t>
      </w:r>
    </w:p>
    <w:p>
      <w:pPr>
        <w:autoSpaceDN w:val="0"/>
        <w:autoSpaceDE w:val="0"/>
        <w:widowControl/>
        <w:spacing w:line="288" w:lineRule="auto" w:before="64" w:after="0"/>
        <w:ind w:left="620" w:right="0" w:firstLine="0"/>
        <w:jc w:val="left"/>
      </w:pPr>
      <w:r>
        <w:rPr>
          <w:w w:val="98.95302454630533"/>
          <w:rFonts w:ascii="Arial" w:hAnsi="Arial" w:eastAsia="Arial"/>
          <w:b/>
          <w:i w:val="0"/>
          <w:color w:val="000000"/>
          <w:sz w:val="24"/>
        </w:rPr>
        <w:t xml:space="preserve">c. </w:t>
      </w:r>
      <w:r>
        <w:rPr>
          <w:rFonts w:ascii="Arial" w:hAnsi="Arial" w:eastAsia="Arial"/>
          <w:b/>
          <w:i w:val="0"/>
          <w:color w:val="000000"/>
          <w:sz w:val="24"/>
        </w:rPr>
        <w:t>Estudio comparativo de tram</w:t>
      </w:r>
      <w:r>
        <w:rPr>
          <w:rFonts w:ascii="Arial" w:hAnsi="Arial" w:eastAsia="Arial"/>
          <w:b/>
          <w:i w:val="0"/>
          <w:color w:val="000000"/>
          <w:sz w:val="24"/>
        </w:rPr>
        <w:hyperlink r:id="rId10" w:history="1">
          <w:r>
            <w:rPr>
              <w:rStyle w:val="Hyperlink"/>
            </w:rPr>
            <w:t>as típicas</w:t>
          </w:r>
        </w:hyperlink>
      </w:r>
      <w:r>
        <w:rPr>
          <w:rFonts w:ascii="Arial" w:hAnsi="Arial" w:eastAsia="Arial"/>
          <w:b/>
          <w:i w:val="0"/>
          <w:color w:val="000000"/>
          <w:sz w:val="24"/>
        </w:rPr>
        <w:t xml:space="preserve"> de LAN Ethernet </w:t>
      </w:r>
    </w:p>
    <w:p>
      <w:pPr>
        <w:autoSpaceDN w:val="0"/>
        <w:autoSpaceDE w:val="0"/>
        <w:widowControl/>
        <w:spacing w:line="276" w:lineRule="exact" w:before="118" w:after="0"/>
        <w:ind w:left="98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4"/>
        </w:rPr>
        <w:t>Agregue a la captura de</w:t>
      </w:r>
      <w:r>
        <w:rPr>
          <w:rFonts w:ascii="ArialMT" w:hAnsi="ArialMT" w:eastAsia="ArialMT"/>
          <w:b w:val="0"/>
          <w:i w:val="0"/>
          <w:color w:val="000000"/>
          <w:sz w:val="24"/>
        </w:rPr>
        <w:hyperlink r:id="rId19" w:history="1">
          <w:r>
            <w:rPr>
              <w:rStyle w:val="Hyperlink"/>
            </w:rPr>
            <w:t xml:space="preserve"> tramas</w:t>
          </w:r>
        </w:hyperlink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 </w:t>
      </w:r>
      <w:r>
        <w:rPr>
          <w:rFonts w:ascii="ArialMT" w:hAnsi="ArialMT" w:eastAsia="ArialMT"/>
          <w:b w:val="0"/>
          <w:i w:val="0"/>
          <w:color w:val="0000FF"/>
          <w:sz w:val="24"/>
          <w:u w:val="single"/>
        </w:rPr>
        <w:hyperlink r:id="rId10" w:history="1">
          <w:r>
            <w:rPr>
              <w:rStyle w:val="Hyperlink"/>
            </w:rPr>
            <w:t>Ethernet</w:t>
          </w:r>
        </w:hyperlink>
      </w:r>
      <w:r>
        <w:rPr>
          <w:rFonts w:ascii="ArialMT" w:hAnsi="ArialMT" w:eastAsia="ArialMT"/>
          <w:b w:val="0"/>
          <w:i w:val="0"/>
          <w:color w:val="000000"/>
          <w:sz w:val="24"/>
        </w:rPr>
        <w:hyperlink r:id="rId10" w:history="1">
          <w:r>
            <w:rPr>
              <w:rStyle w:val="Hyperlink"/>
            </w:rPr>
            <w:t>:</w:t>
          </w:r>
        </w:hyperlink>
      </w:r>
      <w:r>
        <w:rPr>
          <w:rFonts w:ascii="ArialMT" w:hAnsi="ArialMT" w:eastAsia="ArialMT"/>
          <w:b w:val="0"/>
          <w:i w:val="0"/>
          <w:color w:val="000000"/>
          <w:sz w:val="24"/>
        </w:rPr>
        <w:hyperlink r:id="rId19" w:history="1">
          <w:r>
            <w:rPr>
              <w:rStyle w:val="Hyperlink"/>
            </w:rPr>
            <w:t xml:space="preserve"> IEEE 80</w:t>
          </w:r>
        </w:hyperlink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2.3 ó 802.11, las capturas en su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red o </w:t>
      </w:r>
      <w:r>
        <w:rPr>
          <w:rFonts w:ascii="ArialMT" w:hAnsi="ArialMT" w:eastAsia="ArialMT"/>
          <w:b w:val="0"/>
          <w:i w:val="0"/>
          <w:color w:val="000000"/>
          <w:sz w:val="24"/>
        </w:rPr>
        <w:hyperlink r:id="rId11" w:history="1">
          <w:r>
            <w:rPr>
              <w:rStyle w:val="Hyperlink"/>
            </w:rPr>
            <w:t>ejemplos del si</w:t>
          </w:r>
        </w:hyperlink>
      </w:r>
      <w:r>
        <w:rPr>
          <w:rFonts w:ascii="ArialMT" w:hAnsi="ArialMT" w:eastAsia="ArialMT"/>
          <w:b w:val="0"/>
          <w:i w:val="0"/>
          <w:color w:val="000000"/>
          <w:sz w:val="24"/>
        </w:rPr>
        <w:t>tio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 </w:t>
      </w:r>
      <w:r>
        <w:rPr>
          <w:rFonts w:ascii="ArialMT" w:hAnsi="ArialMT" w:eastAsia="ArialMT"/>
          <w:b w:val="0"/>
          <w:i w:val="0"/>
          <w:color w:val="0000FF"/>
          <w:sz w:val="24"/>
          <w:u w:val="single"/>
        </w:rPr>
        <w:hyperlink r:id="rId19" w:history="1">
          <w:r>
            <w:rPr>
              <w:rStyle w:val="Hyperlink"/>
            </w:rPr>
            <w:t>https://w</w:t>
          </w:r>
        </w:hyperlink>
      </w:r>
      <w:r>
        <w:rPr>
          <w:rFonts w:ascii="ArialMT" w:hAnsi="ArialMT" w:eastAsia="ArialMT"/>
          <w:b w:val="0"/>
          <w:i w:val="0"/>
          <w:color w:val="0000FF"/>
          <w:sz w:val="24"/>
          <w:u w:val="single"/>
        </w:rPr>
        <w:hyperlink r:id="rId10" w:history="1">
          <w:r>
            <w:rPr>
              <w:rStyle w:val="Hyperlink"/>
            </w:rPr>
            <w:t>iki.wires</w:t>
          </w:r>
        </w:hyperlink>
      </w:r>
      <w:r>
        <w:rPr>
          <w:rFonts w:ascii="ArialMT" w:hAnsi="ArialMT" w:eastAsia="ArialMT"/>
          <w:b w:val="0"/>
          <w:i w:val="0"/>
          <w:color w:val="0000FF"/>
          <w:sz w:val="24"/>
          <w:u w:val="single"/>
        </w:rPr>
        <w:hyperlink r:id="rId10" w:history="1">
          <w:r>
            <w:rPr>
              <w:rStyle w:val="Hyperlink"/>
            </w:rPr>
            <w:t>h</w:t>
          </w:r>
        </w:hyperlink>
      </w:r>
      <w:r>
        <w:rPr>
          <w:rFonts w:ascii="ArialMT" w:hAnsi="ArialMT" w:eastAsia="ArialMT"/>
          <w:b w:val="0"/>
          <w:i w:val="0"/>
          <w:color w:val="0000FF"/>
          <w:sz w:val="24"/>
          <w:u w:val="single"/>
        </w:rPr>
        <w:hyperlink r:id="rId19" w:history="1">
          <w:r>
            <w:rPr>
              <w:rStyle w:val="Hyperlink"/>
            </w:rPr>
            <w:t>ark.org/</w:t>
          </w:r>
        </w:hyperlink>
      </w:r>
      <w:r>
        <w:rPr>
          <w:rFonts w:ascii="ArialMT" w:hAnsi="ArialMT" w:eastAsia="ArialMT"/>
          <w:b w:val="0"/>
          <w:i w:val="0"/>
          <w:color w:val="0000FF"/>
          <w:sz w:val="24"/>
        </w:rPr>
        <w:t xml:space="preserve">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que se correspondan con: </w:t>
      </w:r>
    </w:p>
    <w:p>
      <w:pPr>
        <w:autoSpaceDN w:val="0"/>
        <w:autoSpaceDE w:val="0"/>
        <w:widowControl/>
        <w:spacing w:line="330" w:lineRule="exact" w:before="82" w:after="0"/>
        <w:ind w:left="134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•</w:t>
      </w:r>
      <w:r>
        <w:rPr>
          <w:rFonts w:ascii="ArialMT" w:hAnsi="ArialMT" w:eastAsia="ArialMT"/>
          <w:b w:val="0"/>
          <w:i w:val="0"/>
          <w:color w:val="0000FF"/>
          <w:sz w:val="24"/>
          <w:u w:val="single"/>
        </w:rPr>
        <w:hyperlink r:id="rId11" w:history="1">
          <w:r>
            <w:rPr>
              <w:rStyle w:val="Hyperlink"/>
            </w:rPr>
            <w:t>IEEE</w:t>
          </w:r>
        </w:hyperlink>
      </w:r>
      <w:r>
        <w:rPr>
          <w:rFonts w:ascii="ArialMT" w:hAnsi="ArialMT" w:eastAsia="ArialMT"/>
          <w:b w:val="0"/>
          <w:i w:val="0"/>
          <w:color w:val="0000FF"/>
          <w:sz w:val="24"/>
          <w:u w:val="single"/>
        </w:rPr>
        <w:hyperlink r:id="rId11" w:history="1">
          <w:r>
            <w:rPr>
              <w:rStyle w:val="Hyperlink"/>
            </w:rPr>
            <w:t>_802.11</w:t>
          </w:r>
        </w:hyperlink>
      </w:r>
      <w:r>
        <w:rPr>
          <w:rFonts w:ascii="ArialMT" w:hAnsi="ArialMT" w:eastAsia="ArialMT"/>
          <w:b w:val="0"/>
          <w:i w:val="0"/>
          <w:color w:val="000000"/>
          <w:sz w:val="24"/>
        </w:rPr>
        <w:hyperlink r:id="rId11" w:history="1">
          <w:r>
            <w:rPr>
              <w:rStyle w:val="Hyperlink"/>
            </w:rPr>
            <w:t>:</w:t>
          </w:r>
        </w:hyperlink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 IEEE 802.11 wireless LANs </w:t>
      </w:r>
    </w:p>
    <w:p>
      <w:pPr>
        <w:autoSpaceDN w:val="0"/>
        <w:autoSpaceDE w:val="0"/>
        <w:widowControl/>
        <w:spacing w:line="330" w:lineRule="exact" w:before="80" w:after="0"/>
        <w:ind w:left="134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•</w:t>
      </w:r>
      <w:r>
        <w:rPr>
          <w:rFonts w:ascii="ArialMT" w:hAnsi="ArialMT" w:eastAsia="ArialMT"/>
          <w:b w:val="0"/>
          <w:i w:val="0"/>
          <w:color w:val="0000FF"/>
          <w:sz w:val="24"/>
          <w:u w:val="single"/>
        </w:rPr>
        <w:hyperlink r:id="rId12" w:history="1">
          <w:r>
            <w:rPr>
              <w:rStyle w:val="Hyperlink"/>
            </w:rPr>
            <w:t>STP</w:t>
          </w:r>
        </w:hyperlink>
      </w:r>
      <w:r>
        <w:rPr>
          <w:rFonts w:ascii="ArialMT" w:hAnsi="ArialMT" w:eastAsia="ArialMT"/>
          <w:b w:val="0"/>
          <w:i w:val="0"/>
          <w:color w:val="000000"/>
          <w:sz w:val="24"/>
        </w:rPr>
        <w:hyperlink r:id="rId12" w:history="1">
          <w:r>
            <w:rPr>
              <w:rStyle w:val="Hyperlink"/>
            </w:rPr>
            <w:t>:</w:t>
          </w:r>
        </w:hyperlink>
      </w:r>
      <w:r>
        <w:rPr>
          <w:rFonts w:ascii="ArialMT" w:hAnsi="ArialMT" w:eastAsia="ArialMT"/>
          <w:b w:val="0"/>
          <w:i w:val="0"/>
          <w:color w:val="000000"/>
          <w:sz w:val="24"/>
        </w:rPr>
        <w:hyperlink r:id="rId13" w:history="1">
          <w:r>
            <w:rPr>
              <w:rStyle w:val="Hyperlink"/>
            </w:rPr>
            <w:t xml:space="preserve"> I</w:t>
          </w:r>
        </w:hyperlink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EEE 802.1D Spanning Tree Protocol </w:t>
      </w:r>
    </w:p>
    <w:p>
      <w:pPr>
        <w:autoSpaceDN w:val="0"/>
        <w:autoSpaceDE w:val="0"/>
        <w:widowControl/>
        <w:spacing w:line="330" w:lineRule="exact" w:before="78" w:after="0"/>
        <w:ind w:left="1340" w:right="0" w:firstLine="0"/>
        <w:jc w:val="left"/>
      </w:pPr>
      <w:r>
        <w:rPr>
          <w:rFonts w:ascii="Symbol" w:hAnsi="Symbol" w:eastAsia="Symbol"/>
          <w:b w:val="0"/>
          <w:i w:val="0"/>
          <w:color w:val="000000"/>
          <w:sz w:val="24"/>
        </w:rPr>
        <w:t>•</w:t>
      </w:r>
      <w:r>
        <w:rPr>
          <w:rFonts w:ascii="ArialMT" w:hAnsi="ArialMT" w:eastAsia="ArialMT"/>
          <w:b w:val="0"/>
          <w:i w:val="0"/>
          <w:color w:val="0000FF"/>
          <w:sz w:val="24"/>
          <w:u w:val="single"/>
        </w:rPr>
        <w:hyperlink r:id="rId13" w:history="1">
          <w:r>
            <w:rPr>
              <w:rStyle w:val="Hyperlink"/>
            </w:rPr>
            <w:t>VLAN</w:t>
          </w:r>
        </w:hyperlink>
      </w:r>
      <w:r>
        <w:rPr>
          <w:rFonts w:ascii="ArialMT" w:hAnsi="ArialMT" w:eastAsia="ArialMT"/>
          <w:b w:val="0"/>
          <w:i w:val="0"/>
          <w:color w:val="000000"/>
          <w:sz w:val="24"/>
        </w:rPr>
        <w:hyperlink r:id="rId13" w:history="1">
          <w:r>
            <w:rPr>
              <w:rStyle w:val="Hyperlink"/>
            </w:rPr>
            <w:t>:</w:t>
          </w:r>
        </w:hyperlink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 IEEE 802.1Q Virtual Bridged Local Area Networks </w:t>
      </w:r>
    </w:p>
    <w:p>
      <w:pPr>
        <w:autoSpaceDN w:val="0"/>
        <w:autoSpaceDE w:val="0"/>
        <w:widowControl/>
        <w:spacing w:line="276" w:lineRule="exact" w:before="92" w:after="0"/>
        <w:ind w:left="970" w:right="78" w:firstLine="0"/>
        <w:jc w:val="both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Realice un estudio comparativo de los 4 tipos de tramas, identificando las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funciones particulares de la capa de enlace, qué campos intervienen en cada caso,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los procesos que intervienen en el Tx y en el Rx, señalando similitudes y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diferencias. </w:t>
      </w:r>
    </w:p>
    <w:p>
      <w:pPr>
        <w:autoSpaceDN w:val="0"/>
        <w:autoSpaceDE w:val="0"/>
        <w:widowControl/>
        <w:spacing w:line="288" w:lineRule="auto" w:before="68" w:after="0"/>
        <w:ind w:left="620" w:right="0" w:firstLine="0"/>
        <w:jc w:val="left"/>
      </w:pPr>
      <w:r>
        <w:rPr>
          <w:w w:val="98.95302454630533"/>
          <w:rFonts w:ascii="Arial" w:hAnsi="Arial" w:eastAsia="Arial"/>
          <w:b/>
          <w:i w:val="0"/>
          <w:color w:val="000000"/>
          <w:sz w:val="24"/>
        </w:rPr>
        <w:t xml:space="preserve">d. </w:t>
      </w:r>
      <w:r>
        <w:rPr>
          <w:rFonts w:ascii="Arial" w:hAnsi="Arial" w:eastAsia="Arial"/>
          <w:b/>
          <w:i w:val="0"/>
          <w:color w:val="000000"/>
          <w:sz w:val="24"/>
        </w:rPr>
        <w:t xml:space="preserve">Análisis del tráfico ARP </w:t>
      </w:r>
    </w:p>
    <w:p>
      <w:pPr>
        <w:autoSpaceDN w:val="0"/>
        <w:autoSpaceDE w:val="0"/>
        <w:widowControl/>
        <w:spacing w:line="276" w:lineRule="exact" w:before="118" w:after="0"/>
        <w:ind w:left="970" w:right="74" w:firstLine="0"/>
        <w:jc w:val="both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Realice las siguientes tareas en el intérprete de comandos (cuando sea necesario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ejecute el comando con permisos de </w:t>
      </w:r>
      <w:r>
        <w:rPr>
          <w:rFonts w:ascii="Arial" w:hAnsi="Arial" w:eastAsia="Arial"/>
          <w:b w:val="0"/>
          <w:i/>
          <w:color w:val="000000"/>
          <w:sz w:val="24"/>
        </w:rPr>
        <w:t>Administrador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) y capture una o más tramas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auxiliándose con el analizador de protocolos: </w:t>
      </w:r>
    </w:p>
    <w:p>
      <w:pPr>
        <w:autoSpaceDN w:val="0"/>
        <w:autoSpaceDE w:val="0"/>
        <w:widowControl/>
        <w:spacing w:line="332" w:lineRule="exact" w:before="66" w:after="0"/>
        <w:ind w:left="970" w:right="0" w:firstLine="0"/>
        <w:jc w:val="left"/>
      </w:pPr>
      <w:r>
        <w:rPr>
          <w:w w:val="98.95302454630533"/>
          <w:rFonts w:ascii="Arial" w:hAnsi="Arial" w:eastAsia="Arial"/>
          <w:b/>
          <w:i w:val="0"/>
          <w:color w:val="000000"/>
          <w:sz w:val="24"/>
        </w:rPr>
        <w:t xml:space="preserve">1)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Observe el estado de la memoria caché de ARP en su PC. </w:t>
      </w:r>
    </w:p>
    <w:p>
      <w:pPr>
        <w:autoSpaceDN w:val="0"/>
        <w:autoSpaceDE w:val="0"/>
        <w:widowControl/>
        <w:spacing w:line="310" w:lineRule="exact" w:before="88" w:after="0"/>
        <w:ind w:left="1338" w:right="0" w:firstLine="0"/>
        <w:jc w:val="left"/>
      </w:pPr>
      <w:r>
        <w:rPr>
          <w:rFonts w:ascii="TimesNewRomanPS" w:hAnsi="TimesNewRomanPS" w:eastAsia="TimesNewRomanPS"/>
          <w:b/>
          <w:i/>
          <w:color w:val="000000"/>
          <w:sz w:val="24"/>
        </w:rPr>
        <w:t xml:space="preserve">C:\&gt;WINDOWS&gt;arp –a </w:t>
      </w:r>
    </w:p>
    <w:p>
      <w:pPr>
        <w:autoSpaceDN w:val="0"/>
        <w:autoSpaceDE w:val="0"/>
        <w:widowControl/>
        <w:spacing w:line="330" w:lineRule="exact" w:before="66" w:after="0"/>
        <w:ind w:left="970" w:right="0" w:firstLine="0"/>
        <w:jc w:val="left"/>
      </w:pPr>
      <w:r>
        <w:rPr>
          <w:w w:val="98.95302454630533"/>
          <w:rFonts w:ascii="Arial" w:hAnsi="Arial" w:eastAsia="Arial"/>
          <w:b/>
          <w:i w:val="0"/>
          <w:color w:val="000000"/>
          <w:sz w:val="24"/>
        </w:rPr>
        <w:t xml:space="preserve">2)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Borre la memoria caché de ARP en su PC. </w:t>
      </w:r>
    </w:p>
    <w:p>
      <w:pPr>
        <w:autoSpaceDN w:val="0"/>
        <w:autoSpaceDE w:val="0"/>
        <w:widowControl/>
        <w:spacing w:line="310" w:lineRule="exact" w:before="88" w:after="0"/>
        <w:ind w:left="1338" w:right="0" w:firstLine="0"/>
        <w:jc w:val="left"/>
      </w:pPr>
      <w:r>
        <w:rPr>
          <w:rFonts w:ascii="TimesNewRomanPS" w:hAnsi="TimesNewRomanPS" w:eastAsia="TimesNewRomanPS"/>
          <w:b/>
          <w:i/>
          <w:color w:val="000000"/>
          <w:sz w:val="24"/>
        </w:rPr>
        <w:t xml:space="preserve">C:\&gt;WINDOWS&gt;arp -d &lt;dirección IP&gt; </w:t>
      </w:r>
    </w:p>
    <w:p>
      <w:pPr>
        <w:autoSpaceDN w:val="0"/>
        <w:autoSpaceDE w:val="0"/>
        <w:widowControl/>
        <w:spacing w:line="276" w:lineRule="exact" w:before="118" w:after="0"/>
        <w:ind w:left="1330" w:right="720" w:hanging="360"/>
        <w:jc w:val="left"/>
      </w:pPr>
      <w:r>
        <w:rPr>
          <w:w w:val="98.95302454630533"/>
          <w:rFonts w:ascii="Arial" w:hAnsi="Arial" w:eastAsia="Arial"/>
          <w:b/>
          <w:i w:val="0"/>
          <w:color w:val="000000"/>
          <w:sz w:val="24"/>
        </w:rPr>
        <w:t xml:space="preserve">3)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Inicie una captura con el Analizador y haga PING a otra PC, host o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dispositivo de la misma LAN/WLAN o al Gateway de su red. Detenga la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captura. </w:t>
      </w:r>
    </w:p>
    <w:p>
      <w:pPr>
        <w:autoSpaceDN w:val="0"/>
        <w:autoSpaceDE w:val="0"/>
        <w:widowControl/>
        <w:spacing w:line="328" w:lineRule="exact" w:before="68" w:after="0"/>
        <w:ind w:left="133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Responda: </w:t>
      </w:r>
    </w:p>
    <w:p>
      <w:pPr>
        <w:autoSpaceDN w:val="0"/>
        <w:autoSpaceDE w:val="0"/>
        <w:widowControl/>
        <w:spacing w:line="328" w:lineRule="exact" w:before="68" w:after="0"/>
        <w:ind w:left="1356" w:right="0" w:firstLine="0"/>
        <w:jc w:val="left"/>
      </w:pPr>
      <w:r>
        <w:rPr>
          <w:w w:val="98.85696570078531"/>
          <w:rFonts w:ascii="ArialMT" w:hAnsi="ArialMT" w:eastAsia="ArialMT"/>
          <w:b w:val="0"/>
          <w:i w:val="0"/>
          <w:color w:val="000000"/>
          <w:sz w:val="24"/>
        </w:rPr>
        <w:t xml:space="preserve">a)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¿En nivel del modelo OSI funciona el protocolo ARP? </w:t>
      </w:r>
    </w:p>
    <w:p>
      <w:pPr>
        <w:autoSpaceDN w:val="0"/>
        <w:autoSpaceDE w:val="0"/>
        <w:widowControl/>
        <w:spacing w:line="330" w:lineRule="exact" w:before="68" w:after="0"/>
        <w:ind w:left="1356" w:right="0" w:firstLine="0"/>
        <w:jc w:val="left"/>
      </w:pPr>
      <w:r>
        <w:rPr>
          <w:w w:val="98.85696570078531"/>
          <w:rFonts w:ascii="ArialMT" w:hAnsi="ArialMT" w:eastAsia="ArialMT"/>
          <w:b w:val="0"/>
          <w:i w:val="0"/>
          <w:color w:val="000000"/>
          <w:sz w:val="24"/>
        </w:rPr>
        <w:t xml:space="preserve">b)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¿Cuántas PDU intervienen en la resolución ARP? </w:t>
      </w:r>
    </w:p>
    <w:p>
      <w:pPr>
        <w:autoSpaceDN w:val="0"/>
        <w:autoSpaceDE w:val="0"/>
        <w:widowControl/>
        <w:spacing w:line="330" w:lineRule="exact" w:before="66" w:after="0"/>
        <w:ind w:left="1356" w:right="0" w:firstLine="0"/>
        <w:jc w:val="left"/>
      </w:pPr>
      <w:r>
        <w:rPr>
          <w:w w:val="98.85696570078531"/>
          <w:rFonts w:ascii="ArialMT" w:hAnsi="ArialMT" w:eastAsia="ArialMT"/>
          <w:b w:val="0"/>
          <w:i w:val="0"/>
          <w:color w:val="000000"/>
          <w:sz w:val="24"/>
        </w:rPr>
        <w:t xml:space="preserve">c)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Describa la secuencia de tramas involucradas, justificando todas las </w:t>
      </w:r>
    </w:p>
    <w:p>
      <w:pPr>
        <w:autoSpaceDN w:val="0"/>
        <w:tabs>
          <w:tab w:pos="8800" w:val="left"/>
        </w:tabs>
        <w:autoSpaceDE w:val="0"/>
        <w:widowControl/>
        <w:spacing w:line="274" w:lineRule="exact" w:before="40" w:after="0"/>
        <w:ind w:left="158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TL5-Análisis_tramas y paquetes-v.Virtual - 2022.docx 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4-6 </w:t>
      </w:r>
    </w:p>
    <w:p>
      <w:pPr>
        <w:sectPr>
          <w:pgSz w:w="11911" w:h="16841"/>
          <w:pgMar w:top="354" w:right="686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0.0" w:type="dxa"/>
      </w:tblPr>
      <w:tblGrid>
        <w:gridCol w:w="4769"/>
        <w:gridCol w:w="4769"/>
      </w:tblGrid>
      <w:tr>
        <w:trPr>
          <w:trHeight w:hRule="exact" w:val="1308"/>
        </w:trPr>
        <w:tc>
          <w:tcPr>
            <w:tcW w:type="dxa" w:w="4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874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400049" cy="457200"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049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tabs>
                <w:tab w:pos="726" w:val="left"/>
              </w:tabs>
              <w:autoSpaceDE w:val="0"/>
              <w:widowControl/>
              <w:spacing w:line="257" w:lineRule="auto" w:before="44" w:after="0"/>
              <w:ind w:left="142" w:right="1440" w:firstLine="0"/>
              <w:jc w:val="left"/>
            </w:pPr>
            <w:r>
              <w:tab/>
            </w:r>
            <w:r>
              <w:rPr>
                <w:rFonts w:ascii="Courier New" w:hAnsi="Courier New" w:eastAsia="Courier New"/>
                <w:b/>
                <w:i/>
                <w:color w:val="000000"/>
                <w:sz w:val="20"/>
              </w:rPr>
              <w:t xml:space="preserve">UTN – FRBA </w:t>
            </w:r>
            <w:r>
              <w:br/>
            </w:r>
            <w:r>
              <w:rPr>
                <w:rFonts w:ascii="Courier New" w:hAnsi="Courier New" w:eastAsia="Courier New"/>
                <w:b/>
                <w:i/>
                <w:color w:val="000000"/>
                <w:sz w:val="20"/>
              </w:rPr>
              <w:t xml:space="preserve">Departamento de Sistemas </w:t>
            </w:r>
          </w:p>
        </w:tc>
        <w:tc>
          <w:tcPr>
            <w:tcW w:type="dxa" w:w="4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534" w:val="left"/>
              </w:tabs>
              <w:autoSpaceDE w:val="0"/>
              <w:widowControl/>
              <w:spacing w:line="355" w:lineRule="auto" w:before="520" w:after="0"/>
              <w:ind w:left="1502" w:right="0" w:firstLine="0"/>
              <w:jc w:val="left"/>
            </w:pPr>
            <w:r>
              <w:rPr>
                <w:rFonts w:ascii="Tahoma" w:hAnsi="Tahoma" w:eastAsia="Tahoma"/>
                <w:b/>
                <w:i w:val="0"/>
                <w:color w:val="000000"/>
                <w:sz w:val="20"/>
              </w:rPr>
              <w:t xml:space="preserve">MATERIA: </w:t>
            </w:r>
            <w:r>
              <w:rPr>
                <w:rFonts w:ascii="Tahoma" w:hAnsi="Tahoma" w:eastAsia="Tahoma"/>
                <w:b w:val="0"/>
                <w:i w:val="0"/>
                <w:color w:val="000000"/>
                <w:sz w:val="20"/>
              </w:rPr>
              <w:t xml:space="preserve">Redes de Información </w:t>
            </w:r>
            <w:r>
              <w:rPr>
                <w:rFonts w:ascii="Tahoma" w:hAnsi="Tahoma" w:eastAsia="Tahoma"/>
                <w:b/>
                <w:i w:val="0"/>
                <w:color w:val="000000"/>
                <w:sz w:val="20"/>
              </w:rPr>
              <w:t xml:space="preserve">NIVEL: </w:t>
            </w:r>
            <w:r>
              <w:rPr>
                <w:rFonts w:ascii="Tahoma" w:hAnsi="Tahoma" w:eastAsia="Tahoma"/>
                <w:b w:val="0"/>
                <w:i w:val="0"/>
                <w:color w:val="000000"/>
                <w:sz w:val="20"/>
              </w:rPr>
              <w:t xml:space="preserve">Cuarto </w:t>
            </w:r>
          </w:p>
        </w:tc>
      </w:tr>
    </w:tbl>
    <w:p>
      <w:pPr>
        <w:autoSpaceDN w:val="0"/>
        <w:tabs>
          <w:tab w:pos="1678" w:val="left"/>
        </w:tabs>
        <w:autoSpaceDE w:val="0"/>
        <w:widowControl/>
        <w:spacing w:line="396" w:lineRule="exact" w:before="12" w:after="0"/>
        <w:ind w:left="1356" w:right="1728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direcciones MAC e IP que aparecen </w:t>
      </w:r>
      <w:r>
        <w:br/>
      </w:r>
      <w:r>
        <w:rPr>
          <w:w w:val="98.85696570078531"/>
          <w:rFonts w:ascii="ArialMT" w:hAnsi="ArialMT" w:eastAsia="ArialMT"/>
          <w:b w:val="0"/>
          <w:i w:val="0"/>
          <w:color w:val="000000"/>
          <w:sz w:val="24"/>
        </w:rPr>
        <w:t xml:space="preserve">d)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¿Cuál es el estado actual de la memoria caché de ARP? </w:t>
      </w:r>
    </w:p>
    <w:p>
      <w:pPr>
        <w:autoSpaceDN w:val="0"/>
        <w:autoSpaceDE w:val="0"/>
        <w:widowControl/>
        <w:spacing w:line="276" w:lineRule="exact" w:before="120" w:after="0"/>
        <w:ind w:left="1678" w:right="144" w:hanging="322"/>
        <w:jc w:val="left"/>
      </w:pPr>
      <w:r>
        <w:rPr>
          <w:w w:val="98.85696570078531"/>
          <w:rFonts w:ascii="ArialMT" w:hAnsi="ArialMT" w:eastAsia="ArialMT"/>
          <w:b w:val="0"/>
          <w:i w:val="0"/>
          <w:color w:val="000000"/>
          <w:sz w:val="24"/>
        </w:rPr>
        <w:t xml:space="preserve">e)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Volver a ejecutar el comando Ping a la misma máquina y observar la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secuencia de tramas ARP. ¿Aparecen las mismas tramas ARP? ¿Por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qué? </w:t>
      </w:r>
    </w:p>
    <w:p>
      <w:pPr>
        <w:autoSpaceDN w:val="0"/>
        <w:autoSpaceDE w:val="0"/>
        <w:widowControl/>
        <w:spacing w:line="330" w:lineRule="exact" w:before="66" w:after="0"/>
        <w:ind w:left="1356" w:right="0" w:firstLine="0"/>
        <w:jc w:val="left"/>
      </w:pPr>
      <w:r>
        <w:rPr>
          <w:w w:val="98.85696570078531"/>
          <w:rFonts w:ascii="ArialMT" w:hAnsi="ArialMT" w:eastAsia="ArialMT"/>
          <w:b w:val="0"/>
          <w:i w:val="0"/>
          <w:color w:val="000000"/>
          <w:sz w:val="24"/>
        </w:rPr>
        <w:t xml:space="preserve">f)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¿Qué formato tiene una PDU ARP? </w:t>
      </w:r>
    </w:p>
    <w:p>
      <w:pPr>
        <w:autoSpaceDN w:val="0"/>
        <w:autoSpaceDE w:val="0"/>
        <w:widowControl/>
        <w:spacing w:line="276" w:lineRule="exact" w:before="122" w:after="0"/>
        <w:ind w:left="1330" w:right="288" w:hanging="360"/>
        <w:jc w:val="left"/>
      </w:pPr>
      <w:r>
        <w:rPr>
          <w:w w:val="98.95302454630533"/>
          <w:rFonts w:ascii="Arial" w:hAnsi="Arial" w:eastAsia="Arial"/>
          <w:b/>
          <w:i w:val="0"/>
          <w:color w:val="000000"/>
          <w:sz w:val="24"/>
        </w:rPr>
        <w:t xml:space="preserve">4)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Abra una página en Internet no haya abierto desde que encendió la PC.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Capture el tráfico involucrado y responda las mismas preguntas que en el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ejercicio anterior. ¿Los Hosts que intervienen en esta captura son los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mismos que en el caso anterior? </w:t>
      </w:r>
    </w:p>
    <w:p>
      <w:pPr>
        <w:autoSpaceDN w:val="0"/>
        <w:autoSpaceDE w:val="0"/>
        <w:widowControl/>
        <w:spacing w:line="366" w:lineRule="exact" w:before="32" w:after="0"/>
        <w:ind w:left="980" w:right="864" w:hanging="360"/>
        <w:jc w:val="left"/>
      </w:pPr>
      <w:r>
        <w:rPr>
          <w:w w:val="98.95302454630533"/>
          <w:rFonts w:ascii="Arial" w:hAnsi="Arial" w:eastAsia="Arial"/>
          <w:b/>
          <w:i w:val="0"/>
          <w:color w:val="000000"/>
          <w:sz w:val="24"/>
        </w:rPr>
        <w:t xml:space="preserve">e. </w:t>
      </w:r>
      <w:r>
        <w:rPr>
          <w:rFonts w:ascii="Arial" w:hAnsi="Arial" w:eastAsia="Arial"/>
          <w:b/>
          <w:i w:val="0"/>
          <w:color w:val="000000"/>
          <w:sz w:val="24"/>
        </w:rPr>
        <w:t xml:space="preserve">Análisis del tráfico IP e ICMP 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Realice las siguientes tareas en el intérprete de comandos y registre lo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obtenido, auxiliándose con el analizador de protocolos: 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Responda las siguientes preguntas para cada caso: </w:t>
      </w:r>
      <w:r>
        <w:br/>
      </w:r>
      <w:r>
        <w:rPr>
          <w:w w:val="98.95302454630533"/>
          <w:rFonts w:ascii="Arial" w:hAnsi="Arial" w:eastAsia="Arial"/>
          <w:b/>
          <w:i w:val="0"/>
          <w:color w:val="000000"/>
          <w:sz w:val="24"/>
        </w:rPr>
        <w:t xml:space="preserve">1)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Al hacer Ping a la dirección IP de su PC. </w:t>
      </w:r>
    </w:p>
    <w:p>
      <w:pPr>
        <w:autoSpaceDN w:val="0"/>
        <w:autoSpaceDE w:val="0"/>
        <w:widowControl/>
        <w:spacing w:line="332" w:lineRule="exact" w:before="64" w:after="0"/>
        <w:ind w:left="970" w:right="0" w:firstLine="0"/>
        <w:jc w:val="left"/>
      </w:pPr>
      <w:r>
        <w:rPr>
          <w:w w:val="98.95302454630533"/>
          <w:rFonts w:ascii="Arial" w:hAnsi="Arial" w:eastAsia="Arial"/>
          <w:b/>
          <w:i w:val="0"/>
          <w:color w:val="000000"/>
          <w:sz w:val="24"/>
        </w:rPr>
        <w:t xml:space="preserve">2)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Al hacer Ping a otra PC, host o Gateway de la LAN o WLAN. </w:t>
      </w:r>
    </w:p>
    <w:p>
      <w:pPr>
        <w:autoSpaceDN w:val="0"/>
        <w:tabs>
          <w:tab w:pos="1318" w:val="left"/>
        </w:tabs>
        <w:autoSpaceDE w:val="0"/>
        <w:widowControl/>
        <w:spacing w:line="396" w:lineRule="exact" w:before="0" w:after="100"/>
        <w:ind w:left="968" w:right="720" w:firstLine="0"/>
        <w:jc w:val="left"/>
      </w:pPr>
      <w:r>
        <w:rPr>
          <w:w w:val="98.95302454630533"/>
          <w:rFonts w:ascii="Arial" w:hAnsi="Arial" w:eastAsia="Arial"/>
          <w:b/>
          <w:i w:val="0"/>
          <w:color w:val="000000"/>
          <w:sz w:val="24"/>
        </w:rPr>
        <w:t xml:space="preserve">3)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Al hacer Ping a la dirección IP de un sitio de Internet no disponible en 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caché (por ej: a una web de otro país no visitada habitualmente).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153.9999999999998" w:type="dxa"/>
      </w:tblPr>
      <w:tblGrid>
        <w:gridCol w:w="2385"/>
        <w:gridCol w:w="2385"/>
        <w:gridCol w:w="2385"/>
        <w:gridCol w:w="2385"/>
      </w:tblGrid>
      <w:tr>
        <w:trPr>
          <w:trHeight w:hRule="exact" w:val="520"/>
        </w:trPr>
        <w:tc>
          <w:tcPr>
            <w:tcW w:type="dxa" w:w="22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90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22"/>
              </w:rPr>
              <w:t xml:space="preserve">Preguntas </w:t>
            </w:r>
          </w:p>
        </w:tc>
        <w:tc>
          <w:tcPr>
            <w:tcW w:type="dxa" w:w="20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90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22"/>
              </w:rPr>
              <w:t xml:space="preserve">Caso  1) </w:t>
            </w:r>
          </w:p>
        </w:tc>
        <w:tc>
          <w:tcPr>
            <w:tcW w:type="dxa" w:w="20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90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22"/>
              </w:rPr>
              <w:t xml:space="preserve">Caso  2) </w:t>
            </w:r>
          </w:p>
        </w:tc>
        <w:tc>
          <w:tcPr>
            <w:tcW w:type="dxa" w:w="204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90" w:after="0"/>
              <w:ind w:left="0" w:right="504" w:firstLine="0"/>
              <w:jc w:val="right"/>
            </w:pPr>
            <w:r>
              <w:rPr>
                <w:rFonts w:ascii="Arial" w:hAnsi="Arial" w:eastAsia="Arial"/>
                <w:b/>
                <w:i w:val="0"/>
                <w:color w:val="000000"/>
                <w:sz w:val="22"/>
              </w:rPr>
              <w:t xml:space="preserve">Caso  3) </w:t>
            </w:r>
          </w:p>
        </w:tc>
      </w:tr>
      <w:tr>
        <w:trPr>
          <w:trHeight w:hRule="exact" w:val="556"/>
        </w:trPr>
        <w:tc>
          <w:tcPr>
            <w:tcW w:type="dxa" w:w="2218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84" w:val="left"/>
              </w:tabs>
              <w:autoSpaceDE w:val="0"/>
              <w:widowControl/>
              <w:spacing w:line="274" w:lineRule="exact" w:before="0" w:after="0"/>
              <w:ind w:left="2" w:right="288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a) ¿Se ejecutó la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aplicación Ping? </w:t>
            </w:r>
          </w:p>
        </w:tc>
        <w:tc>
          <w:tcPr>
            <w:tcW w:type="dxa" w:w="2050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046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048"/>
            <w:tcBorders>
              <w:start w:sz="4.0" w:val="single" w:color="#000000"/>
              <w:top w:sz="4.0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832"/>
        </w:trPr>
        <w:tc>
          <w:tcPr>
            <w:tcW w:type="dxa" w:w="2218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284" w:right="288" w:hanging="282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b) ¿Salen paquetes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hacia la red?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¿Cuántos? </w:t>
            </w:r>
          </w:p>
        </w:tc>
        <w:tc>
          <w:tcPr>
            <w:tcW w:type="dxa" w:w="2050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046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048"/>
            <w:tcBorders>
              <w:start w:sz="4.0" w:val="single" w:color="#000000"/>
              <w:top w:sz="3.200000000000273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558"/>
        </w:trPr>
        <w:tc>
          <w:tcPr>
            <w:tcW w:type="dxa" w:w="22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84" w:val="left"/>
              </w:tabs>
              <w:autoSpaceDE w:val="0"/>
              <w:widowControl/>
              <w:spacing w:line="274" w:lineRule="exact" w:before="0" w:after="0"/>
              <w:ind w:left="2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c) ¿Qué tamaño tiene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cada paquete? </w:t>
            </w:r>
          </w:p>
        </w:tc>
        <w:tc>
          <w:tcPr>
            <w:tcW w:type="dxa" w:w="20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0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04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832"/>
        </w:trPr>
        <w:tc>
          <w:tcPr>
            <w:tcW w:type="dxa" w:w="221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0" w:after="0"/>
              <w:ind w:left="284" w:right="444" w:hanging="282"/>
              <w:jc w:val="both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d) ¿Cuántos bytes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corresponden a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cada protocolo? </w:t>
            </w:r>
          </w:p>
        </w:tc>
        <w:tc>
          <w:tcPr>
            <w:tcW w:type="dxa" w:w="205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04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04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834"/>
        </w:trPr>
        <w:tc>
          <w:tcPr>
            <w:tcW w:type="dxa" w:w="221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4" w:after="0"/>
              <w:ind w:left="284" w:right="0" w:hanging="282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e) ¿Cuántos bytes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corresponden a los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20"/>
              </w:rPr>
              <w:t xml:space="preserve">datos transmitidos? </w:t>
            </w:r>
          </w:p>
        </w:tc>
        <w:tc>
          <w:tcPr>
            <w:tcW w:type="dxa" w:w="205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04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048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396" w:lineRule="exact" w:before="24" w:after="0"/>
        <w:ind w:left="1318" w:right="0" w:hanging="350"/>
        <w:jc w:val="left"/>
      </w:pPr>
      <w:r>
        <w:rPr>
          <w:w w:val="98.95302454630533"/>
          <w:rFonts w:ascii="Arial" w:hAnsi="Arial" w:eastAsia="Arial"/>
          <w:b/>
          <w:i w:val="0"/>
          <w:color w:val="000000"/>
          <w:sz w:val="24"/>
        </w:rPr>
        <w:t xml:space="preserve">4)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Al hacer Ping ¿cuántas capas del Modelo OSI y qué protocolos intervienen?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¿Qué tipos y códigos de mensaje ICMP se observaron en los casos 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analizados? </w:t>
      </w:r>
    </w:p>
    <w:p>
      <w:pPr>
        <w:autoSpaceDN w:val="0"/>
        <w:autoSpaceDE w:val="0"/>
        <w:widowControl/>
        <w:spacing w:line="316" w:lineRule="exact" w:before="202" w:after="0"/>
        <w:ind w:left="980" w:right="288" w:hanging="360"/>
        <w:jc w:val="left"/>
      </w:pPr>
      <w:r>
        <w:rPr>
          <w:w w:val="98.95302454630533"/>
          <w:rFonts w:ascii="Arial" w:hAnsi="Arial" w:eastAsia="Arial"/>
          <w:b/>
          <w:i w:val="0"/>
          <w:color w:val="000000"/>
          <w:sz w:val="24"/>
        </w:rPr>
        <w:t xml:space="preserve">f. </w:t>
      </w:r>
      <w:r>
        <w:rPr>
          <w:rFonts w:ascii="Arial" w:hAnsi="Arial" w:eastAsia="Arial"/>
          <w:b/>
          <w:i w:val="0"/>
          <w:color w:val="000000"/>
          <w:sz w:val="24"/>
        </w:rPr>
        <w:t xml:space="preserve">Análisis del MTU de la red 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Ejecute la aplicación COMMAND o en Programas el icono MS-DOS e inicie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una nueva captura con el analizador de protocolos. Utilice para el tamaño de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paquetes el parámetro </w:t>
      </w:r>
      <w:r>
        <w:rPr>
          <w:rFonts w:ascii="Arial" w:hAnsi="Arial" w:eastAsia="Arial"/>
          <w:b/>
          <w:i w:val="0"/>
          <w:color w:val="000000"/>
          <w:sz w:val="24"/>
        </w:rPr>
        <w:t xml:space="preserve">– l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de la aplicación Ping. </w:t>
      </w:r>
    </w:p>
    <w:p>
      <w:pPr>
        <w:autoSpaceDN w:val="0"/>
        <w:autoSpaceDE w:val="0"/>
        <w:widowControl/>
        <w:spacing w:line="330" w:lineRule="exact" w:before="64" w:after="0"/>
        <w:ind w:left="0" w:right="0" w:firstLine="0"/>
        <w:jc w:val="center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Realice las siguientes tareas en el intérprete de comandos y registre lo </w:t>
      </w:r>
    </w:p>
    <w:p>
      <w:pPr>
        <w:autoSpaceDN w:val="0"/>
        <w:tabs>
          <w:tab w:pos="8800" w:val="left"/>
        </w:tabs>
        <w:autoSpaceDE w:val="0"/>
        <w:widowControl/>
        <w:spacing w:line="274" w:lineRule="exact" w:before="106" w:after="0"/>
        <w:ind w:left="158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TL5-Análisis_tramas y paquetes-v.Virtual - 2022.docx 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5-6 </w:t>
      </w:r>
    </w:p>
    <w:p>
      <w:pPr>
        <w:sectPr>
          <w:pgSz w:w="11911" w:h="16841"/>
          <w:pgMar w:top="354" w:right="932" w:bottom="3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0.0" w:type="dxa"/>
      </w:tblPr>
      <w:tblGrid>
        <w:gridCol w:w="4867"/>
        <w:gridCol w:w="4867"/>
      </w:tblGrid>
      <w:tr>
        <w:trPr>
          <w:trHeight w:hRule="exact" w:val="1308"/>
        </w:trPr>
        <w:tc>
          <w:tcPr>
            <w:tcW w:type="dxa" w:w="4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874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400049" cy="457200"/>
                  <wp:docPr id="7" name="Picture 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049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tabs>
                <w:tab w:pos="726" w:val="left"/>
              </w:tabs>
              <w:autoSpaceDE w:val="0"/>
              <w:widowControl/>
              <w:spacing w:line="257" w:lineRule="auto" w:before="44" w:after="0"/>
              <w:ind w:left="142" w:right="1440" w:firstLine="0"/>
              <w:jc w:val="left"/>
            </w:pPr>
            <w:r>
              <w:tab/>
            </w:r>
            <w:r>
              <w:rPr>
                <w:rFonts w:ascii="Courier New" w:hAnsi="Courier New" w:eastAsia="Courier New"/>
                <w:b/>
                <w:i/>
                <w:color w:val="000000"/>
                <w:sz w:val="20"/>
              </w:rPr>
              <w:t xml:space="preserve">UTN – FRBA </w:t>
            </w:r>
            <w:r>
              <w:br/>
            </w:r>
            <w:r>
              <w:rPr>
                <w:rFonts w:ascii="Courier New" w:hAnsi="Courier New" w:eastAsia="Courier New"/>
                <w:b/>
                <w:i/>
                <w:color w:val="000000"/>
                <w:sz w:val="20"/>
              </w:rPr>
              <w:t xml:space="preserve">Departamento de Sistemas </w:t>
            </w:r>
          </w:p>
        </w:tc>
        <w:tc>
          <w:tcPr>
            <w:tcW w:type="dxa" w:w="4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534" w:val="left"/>
              </w:tabs>
              <w:autoSpaceDE w:val="0"/>
              <w:widowControl/>
              <w:spacing w:line="355" w:lineRule="auto" w:before="520" w:after="0"/>
              <w:ind w:left="1502" w:right="144" w:firstLine="0"/>
              <w:jc w:val="left"/>
            </w:pPr>
            <w:r>
              <w:rPr>
                <w:rFonts w:ascii="Tahoma" w:hAnsi="Tahoma" w:eastAsia="Tahoma"/>
                <w:b/>
                <w:i w:val="0"/>
                <w:color w:val="000000"/>
                <w:sz w:val="20"/>
              </w:rPr>
              <w:t xml:space="preserve">MATERIA: </w:t>
            </w:r>
            <w:r>
              <w:rPr>
                <w:rFonts w:ascii="Tahoma" w:hAnsi="Tahoma" w:eastAsia="Tahoma"/>
                <w:b w:val="0"/>
                <w:i w:val="0"/>
                <w:color w:val="000000"/>
                <w:sz w:val="20"/>
              </w:rPr>
              <w:t xml:space="preserve">Redes de Información </w:t>
            </w:r>
            <w:r>
              <w:rPr>
                <w:rFonts w:ascii="Tahoma" w:hAnsi="Tahoma" w:eastAsia="Tahoma"/>
                <w:b/>
                <w:i w:val="0"/>
                <w:color w:val="000000"/>
                <w:sz w:val="20"/>
              </w:rPr>
              <w:t xml:space="preserve">NIVEL: </w:t>
            </w:r>
            <w:r>
              <w:rPr>
                <w:rFonts w:ascii="Tahoma" w:hAnsi="Tahoma" w:eastAsia="Tahoma"/>
                <w:b w:val="0"/>
                <w:i w:val="0"/>
                <w:color w:val="000000"/>
                <w:sz w:val="20"/>
              </w:rPr>
              <w:t xml:space="preserve">Cuarto </w:t>
            </w:r>
          </w:p>
        </w:tc>
      </w:tr>
    </w:tbl>
    <w:p>
      <w:pPr>
        <w:autoSpaceDN w:val="0"/>
        <w:autoSpaceDE w:val="0"/>
        <w:widowControl/>
        <w:spacing w:line="398" w:lineRule="exact" w:before="10" w:after="0"/>
        <w:ind w:left="980" w:right="1152" w:hanging="10"/>
        <w:jc w:val="left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obtenido: </w:t>
      </w:r>
      <w:r>
        <w:br/>
      </w:r>
      <w:r>
        <w:rPr>
          <w:w w:val="98.95302454630533"/>
          <w:rFonts w:ascii="Arial" w:hAnsi="Arial" w:eastAsia="Arial"/>
          <w:b/>
          <w:i w:val="0"/>
          <w:color w:val="000000"/>
          <w:sz w:val="24"/>
        </w:rPr>
        <w:t xml:space="preserve">1) </w:t>
      </w:r>
      <w:r>
        <w:rPr>
          <w:rFonts w:ascii="Arial" w:hAnsi="Arial" w:eastAsia="Arial"/>
          <w:b/>
          <w:i w:val="0"/>
          <w:color w:val="000000"/>
          <w:sz w:val="24"/>
        </w:rPr>
        <w:t xml:space="preserve">Ping a una PC o terminal con tamaño de paquete de 200 bytes. </w:t>
      </w:r>
    </w:p>
    <w:p>
      <w:pPr>
        <w:autoSpaceDN w:val="0"/>
        <w:tabs>
          <w:tab w:pos="1338" w:val="left"/>
        </w:tabs>
        <w:autoSpaceDE w:val="0"/>
        <w:widowControl/>
        <w:spacing w:line="396" w:lineRule="exact" w:before="2" w:after="0"/>
        <w:ind w:left="980" w:right="3744" w:firstLine="0"/>
        <w:jc w:val="left"/>
      </w:pPr>
      <w:r>
        <w:tab/>
      </w:r>
      <w:r>
        <w:rPr>
          <w:rFonts w:ascii="ArialMT" w:hAnsi="ArialMT" w:eastAsia="ArialMT"/>
          <w:b w:val="0"/>
          <w:i w:val="0"/>
          <w:color w:val="000000"/>
          <w:sz w:val="22"/>
        </w:rPr>
        <w:t>(</w:t>
      </w:r>
      <w:r>
        <w:rPr>
          <w:rFonts w:ascii="TimesNewRomanPS" w:hAnsi="TimesNewRomanPS" w:eastAsia="TimesNewRomanPS"/>
          <w:b/>
          <w:i/>
          <w:color w:val="000000"/>
          <w:sz w:val="24"/>
        </w:rPr>
        <w:t xml:space="preserve">C:\&gt;WINDOWS&gt;ping -l  200 &lt;dirección IP&gt;) </w:t>
      </w:r>
      <w:r>
        <w:rPr>
          <w:w w:val="98.95302454630533"/>
          <w:rFonts w:ascii="Arial" w:hAnsi="Arial" w:eastAsia="Arial"/>
          <w:b/>
          <w:i w:val="0"/>
          <w:color w:val="000000"/>
          <w:sz w:val="24"/>
        </w:rPr>
        <w:t xml:space="preserve">2) </w:t>
      </w:r>
      <w:r>
        <w:rPr>
          <w:rFonts w:ascii="Arial" w:hAnsi="Arial" w:eastAsia="Arial"/>
          <w:b/>
          <w:i w:val="0"/>
          <w:color w:val="000000"/>
          <w:sz w:val="24"/>
        </w:rPr>
        <w:t xml:space="preserve">Ídem con 1499 bytes. </w:t>
      </w:r>
    </w:p>
    <w:p>
      <w:pPr>
        <w:autoSpaceDN w:val="0"/>
        <w:tabs>
          <w:tab w:pos="1342" w:val="left"/>
          <w:tab w:pos="1702" w:val="left"/>
        </w:tabs>
        <w:autoSpaceDE w:val="0"/>
        <w:widowControl/>
        <w:spacing w:line="356" w:lineRule="exact" w:before="40" w:after="0"/>
        <w:ind w:left="970" w:right="864" w:firstLine="0"/>
        <w:jc w:val="left"/>
      </w:pPr>
      <w:r>
        <w:rPr>
          <w:w w:val="98.95302454630533"/>
          <w:rFonts w:ascii="Arial" w:hAnsi="Arial" w:eastAsia="Arial"/>
          <w:b/>
          <w:i w:val="0"/>
          <w:color w:val="000000"/>
          <w:sz w:val="24"/>
        </w:rPr>
        <w:t xml:space="preserve">3) </w:t>
      </w:r>
      <w:r>
        <w:rPr>
          <w:rFonts w:ascii="Arial" w:hAnsi="Arial" w:eastAsia="Arial"/>
          <w:b/>
          <w:i w:val="0"/>
          <w:color w:val="000000"/>
          <w:sz w:val="24"/>
        </w:rPr>
        <w:t xml:space="preserve">Ídem con 2000 bytes 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Responda las siguientes preguntas para cada ítem: </w:t>
      </w:r>
      <w:r>
        <w:br/>
      </w:r>
      <w:r>
        <w:rPr>
          <w:w w:val="98.85696570078531"/>
          <w:rFonts w:ascii="ArialMT" w:hAnsi="ArialMT" w:eastAsia="ArialMT"/>
          <w:b w:val="0"/>
          <w:i w:val="0"/>
          <w:color w:val="000000"/>
          <w:sz w:val="24"/>
        </w:rPr>
        <w:t xml:space="preserve">a)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¿En qué caso se fragmentaron los paquetes? ¿A cuántos bytes se 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produjo la fragmentación? </w:t>
      </w:r>
    </w:p>
    <w:p>
      <w:pPr>
        <w:autoSpaceDN w:val="0"/>
        <w:autoSpaceDE w:val="0"/>
        <w:widowControl/>
        <w:spacing w:line="330" w:lineRule="exact" w:before="66" w:after="0"/>
        <w:ind w:left="1340" w:right="0" w:firstLine="0"/>
        <w:jc w:val="left"/>
      </w:pPr>
      <w:r>
        <w:rPr>
          <w:w w:val="98.85696570078531"/>
          <w:rFonts w:ascii="ArialMT" w:hAnsi="ArialMT" w:eastAsia="ArialMT"/>
          <w:b w:val="0"/>
          <w:i w:val="0"/>
          <w:color w:val="000000"/>
          <w:sz w:val="24"/>
        </w:rPr>
        <w:t xml:space="preserve">b)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¿Qué campos de que protocolos intervienen en la fragmentación? </w:t>
      </w:r>
    </w:p>
    <w:p>
      <w:pPr>
        <w:autoSpaceDN w:val="0"/>
        <w:autoSpaceDE w:val="0"/>
        <w:widowControl/>
        <w:spacing w:line="330" w:lineRule="exact" w:before="66" w:after="0"/>
        <w:ind w:left="1340" w:right="0" w:firstLine="0"/>
        <w:jc w:val="left"/>
      </w:pPr>
      <w:r>
        <w:rPr>
          <w:w w:val="98.85696570078531"/>
          <w:rFonts w:ascii="ArialMT" w:hAnsi="ArialMT" w:eastAsia="ArialMT"/>
          <w:b w:val="0"/>
          <w:i w:val="0"/>
          <w:color w:val="000000"/>
          <w:sz w:val="24"/>
        </w:rPr>
        <w:t xml:space="preserve">c)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¿Qué tamaño tiene cada paquete? </w:t>
      </w:r>
    </w:p>
    <w:p>
      <w:pPr>
        <w:autoSpaceDN w:val="0"/>
        <w:autoSpaceDE w:val="0"/>
        <w:widowControl/>
        <w:spacing w:line="330" w:lineRule="exact" w:before="66" w:after="0"/>
        <w:ind w:left="1340" w:right="0" w:firstLine="0"/>
        <w:jc w:val="left"/>
      </w:pPr>
      <w:r>
        <w:rPr>
          <w:w w:val="98.85696570078531"/>
          <w:rFonts w:ascii="ArialMT" w:hAnsi="ArialMT" w:eastAsia="ArialMT"/>
          <w:b w:val="0"/>
          <w:i w:val="0"/>
          <w:color w:val="000000"/>
          <w:sz w:val="24"/>
        </w:rPr>
        <w:t xml:space="preserve">d)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¿Cuántos bytes corresponden a cada protocolo? </w:t>
      </w:r>
    </w:p>
    <w:p>
      <w:pPr>
        <w:autoSpaceDN w:val="0"/>
        <w:autoSpaceDE w:val="0"/>
        <w:widowControl/>
        <w:spacing w:line="330" w:lineRule="exact" w:before="66" w:after="0"/>
        <w:ind w:left="1340" w:right="0" w:firstLine="0"/>
        <w:jc w:val="left"/>
      </w:pPr>
      <w:r>
        <w:rPr>
          <w:w w:val="98.85696570078531"/>
          <w:rFonts w:ascii="ArialMT" w:hAnsi="ArialMT" w:eastAsia="ArialMT"/>
          <w:b w:val="0"/>
          <w:i w:val="0"/>
          <w:color w:val="000000"/>
          <w:sz w:val="24"/>
        </w:rPr>
        <w:t xml:space="preserve">e)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¿Cuántos bytes corresponden a los datos transmitidos? </w:t>
      </w:r>
    </w:p>
    <w:p>
      <w:pPr>
        <w:autoSpaceDN w:val="0"/>
        <w:autoSpaceDE w:val="0"/>
        <w:widowControl/>
        <w:spacing w:line="330" w:lineRule="exact" w:before="66" w:after="0"/>
        <w:ind w:left="1340" w:right="0" w:firstLine="0"/>
        <w:jc w:val="left"/>
      </w:pPr>
      <w:r>
        <w:rPr>
          <w:w w:val="98.85696570078531"/>
          <w:rFonts w:ascii="ArialMT" w:hAnsi="ArialMT" w:eastAsia="ArialMT"/>
          <w:b w:val="0"/>
          <w:i w:val="0"/>
          <w:color w:val="000000"/>
          <w:sz w:val="24"/>
        </w:rPr>
        <w:t xml:space="preserve">f) </w:t>
      </w: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¿Qué valor de tamaño de paquete tiene el umbral de fragmentación? </w:t>
      </w:r>
    </w:p>
    <w:p>
      <w:pPr>
        <w:autoSpaceDN w:val="0"/>
        <w:autoSpaceDE w:val="0"/>
        <w:widowControl/>
        <w:spacing w:line="330" w:lineRule="exact" w:before="0" w:after="0"/>
        <w:ind w:left="1702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4"/>
        </w:rPr>
        <w:t xml:space="preserve">¿es constante o variable? </w:t>
      </w:r>
    </w:p>
    <w:p>
      <w:pPr>
        <w:autoSpaceDN w:val="0"/>
        <w:autoSpaceDE w:val="0"/>
        <w:widowControl/>
        <w:spacing w:line="257" w:lineRule="auto" w:before="66" w:after="0"/>
        <w:ind w:left="1340" w:right="20" w:hanging="360"/>
        <w:jc w:val="both"/>
      </w:pPr>
      <w:r>
        <w:rPr>
          <w:w w:val="98.95302454630533"/>
          <w:rFonts w:ascii="Arial" w:hAnsi="Arial" w:eastAsia="Arial"/>
          <w:b/>
          <w:i w:val="0"/>
          <w:color w:val="000000"/>
          <w:sz w:val="24"/>
        </w:rPr>
        <w:t xml:space="preserve">4) </w:t>
      </w:r>
      <w:r>
        <w:rPr>
          <w:rFonts w:ascii="Arial" w:hAnsi="Arial" w:eastAsia="Arial"/>
          <w:b/>
          <w:i w:val="0"/>
          <w:color w:val="000000"/>
          <w:sz w:val="24"/>
        </w:rPr>
        <w:t xml:space="preserve">Calcule un valor umbral de Bytes, que deben ser configurados como </w:t>
      </w:r>
      <w:r>
        <w:rPr>
          <w:rFonts w:ascii="Arial" w:hAnsi="Arial" w:eastAsia="Arial"/>
          <w:b/>
          <w:i w:val="0"/>
          <w:color w:val="000000"/>
          <w:sz w:val="24"/>
        </w:rPr>
        <w:t xml:space="preserve">parámetro en la aplicación Ping, para que el datagrama IP se fragmente </w:t>
      </w:r>
      <w:r>
        <w:rPr>
          <w:rFonts w:ascii="Arial" w:hAnsi="Arial" w:eastAsia="Arial"/>
          <w:b/>
          <w:i w:val="0"/>
          <w:color w:val="000000"/>
          <w:sz w:val="24"/>
        </w:rPr>
        <w:t xml:space="preserve">en 15 paquetes. Verifíquelo en la PC. </w:t>
      </w:r>
    </w:p>
    <w:p>
      <w:pPr>
        <w:autoSpaceDN w:val="0"/>
        <w:autoSpaceDE w:val="0"/>
        <w:widowControl/>
        <w:spacing w:line="306" w:lineRule="exact" w:before="336" w:after="0"/>
        <w:ind w:left="262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22"/>
          <w:u w:val="single"/>
        </w:rPr>
        <w:t>TIEMPO ASIGNADO</w:t>
      </w:r>
      <w:r>
        <w:rPr>
          <w:rFonts w:ascii="ArialMT" w:hAnsi="ArialMT" w:eastAsia="ArialMT"/>
          <w:b w:val="0"/>
          <w:i w:val="0"/>
          <w:color w:val="000000"/>
          <w:sz w:val="22"/>
        </w:rPr>
        <w:t xml:space="preserve">: 120 minutos </w:t>
      </w:r>
    </w:p>
    <w:p>
      <w:pPr>
        <w:autoSpaceDN w:val="0"/>
        <w:tabs>
          <w:tab w:pos="8800" w:val="left"/>
        </w:tabs>
        <w:autoSpaceDE w:val="0"/>
        <w:widowControl/>
        <w:spacing w:line="274" w:lineRule="exact" w:before="6926" w:after="0"/>
        <w:ind w:left="158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TL5-Análisis_tramas y paquetes-v.Virtual - 2022.docx 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20"/>
        </w:rPr>
        <w:t xml:space="preserve">6-6 </w:t>
      </w:r>
    </w:p>
    <w:sectPr w:rsidR="00FC693F" w:rsidRPr="0006063C" w:rsidSect="00034616">
      <w:pgSz w:w="11911" w:h="16841"/>
      <w:pgMar w:top="354" w:right="736" w:bottom="356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hyperlink" Target="https://wiki.wireshark.org/Ethernet" TargetMode="External"/><Relationship Id="rId11" Type="http://schemas.openxmlformats.org/officeDocument/2006/relationships/hyperlink" Target="https://wiki.wireshark.org/IEEE_802.11" TargetMode="External"/><Relationship Id="rId12" Type="http://schemas.openxmlformats.org/officeDocument/2006/relationships/hyperlink" Target="https://wiki.wireshark.org/STP" TargetMode="External"/><Relationship Id="rId13" Type="http://schemas.openxmlformats.org/officeDocument/2006/relationships/hyperlink" Target="https://wiki.wireshark.org/VLAN" TargetMode="External"/><Relationship Id="rId14" Type="http://schemas.openxmlformats.org/officeDocument/2006/relationships/hyperlink" Target="https://wiki.wireshark.org/AddressResolutionProtocol?action=show&amp;redirect=ARP" TargetMode="External"/><Relationship Id="rId15" Type="http://schemas.openxmlformats.org/officeDocument/2006/relationships/hyperlink" Target="https://wiki.wireshark.org/IP" TargetMode="External"/><Relationship Id="rId16" Type="http://schemas.openxmlformats.org/officeDocument/2006/relationships/hyperlink" Target="https://wiki.wireshark.org/IPv6" TargetMode="External"/><Relationship Id="rId17" Type="http://schemas.openxmlformats.org/officeDocument/2006/relationships/hyperlink" Target="https://wiki.wireshark.org/ICMP" TargetMode="External"/><Relationship Id="rId18" Type="http://schemas.openxmlformats.org/officeDocument/2006/relationships/image" Target="media/image2.png"/><Relationship Id="rId19" Type="http://schemas.openxmlformats.org/officeDocument/2006/relationships/hyperlink" Target="https://wiki.wireshark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